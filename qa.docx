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737A7" w14:textId="77777777" w:rsidR="0077421F" w:rsidRPr="0077421F" w:rsidRDefault="0077421F" w:rsidP="0077421F">
      <w:r w:rsidRPr="0077421F">
        <w:t xml:space="preserve">Управление скоростью вращения корпусными вентиляторами через IPMI на платах </w:t>
      </w:r>
      <w:proofErr w:type="spellStart"/>
      <w:r w:rsidRPr="0077421F">
        <w:t>Supermicro</w:t>
      </w:r>
      <w:proofErr w:type="spellEnd"/>
    </w:p>
    <w:p w14:paraId="3DEEDD9B" w14:textId="77777777" w:rsidR="0077421F" w:rsidRPr="0077421F" w:rsidRDefault="0077421F" w:rsidP="0077421F">
      <w:r w:rsidRPr="0077421F">
        <w:t xml:space="preserve">Для снижения </w:t>
      </w:r>
      <w:proofErr w:type="spellStart"/>
      <w:r w:rsidRPr="0077421F">
        <w:t>уровеня</w:t>
      </w:r>
      <w:proofErr w:type="spellEnd"/>
      <w:r w:rsidRPr="0077421F">
        <w:t xml:space="preserve"> шума, можно вручную скорректировать работу корпусных вентиляторов через IPMI. </w:t>
      </w:r>
    </w:p>
    <w:p w14:paraId="0FB85848" w14:textId="7BF268EF" w:rsidR="0077421F" w:rsidRPr="0077421F" w:rsidRDefault="0077421F" w:rsidP="0077421F">
      <w:r w:rsidRPr="0077421F">
        <mc:AlternateContent>
          <mc:Choice Requires="wps">
            <w:drawing>
              <wp:inline distT="0" distB="0" distL="0" distR="0" wp14:anchorId="18BB3797" wp14:editId="781C97A4">
                <wp:extent cx="304800" cy="304800"/>
                <wp:effectExtent l="0" t="0" r="0" b="0"/>
                <wp:docPr id="540755441" name="Прямоугольник 88" descr="(предупреждение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199E7" id="Прямоугольник 88" o:spid="_x0000_s1026" alt="(предупреждение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7421F">
        <w:t> </w:t>
      </w:r>
      <w:r w:rsidRPr="0077421F">
        <w:rPr>
          <w:b/>
          <w:bCs/>
        </w:rPr>
        <w:t>ВНИМАНИЕ!</w:t>
      </w:r>
      <w:r w:rsidRPr="0077421F">
        <w:t> </w:t>
      </w:r>
      <w:r w:rsidRPr="0077421F">
        <w:rPr>
          <w:b/>
          <w:bCs/>
        </w:rPr>
        <w:t xml:space="preserve">Данная инструкция применима только к серверам на базе материнских плат - </w:t>
      </w:r>
      <w:proofErr w:type="spellStart"/>
      <w:r w:rsidRPr="0077421F">
        <w:rPr>
          <w:b/>
          <w:bCs/>
        </w:rPr>
        <w:t>Supermicro</w:t>
      </w:r>
      <w:proofErr w:type="spellEnd"/>
      <w:r w:rsidRPr="0077421F">
        <w:rPr>
          <w:b/>
          <w:bCs/>
        </w:rPr>
        <w:t>.</w:t>
      </w:r>
      <w:r w:rsidRPr="0077421F">
        <w:t> </w:t>
      </w:r>
    </w:p>
    <w:p w14:paraId="2E1F74E2" w14:textId="77777777" w:rsidR="0077421F" w:rsidRPr="0077421F" w:rsidRDefault="0077421F" w:rsidP="0077421F">
      <w:r w:rsidRPr="0077421F">
        <w:rPr>
          <w:b/>
          <w:bCs/>
        </w:rPr>
        <w:t>После снижения оборотов вентиляторов, необходимо убедиться, что сервер не перегревается.</w:t>
      </w:r>
    </w:p>
    <w:p w14:paraId="07D3DAD2" w14:textId="77777777" w:rsidR="0077421F" w:rsidRPr="0077421F" w:rsidRDefault="0077421F" w:rsidP="0077421F"/>
    <w:p w14:paraId="657E6029" w14:textId="77777777" w:rsidR="0077421F" w:rsidRPr="0077421F" w:rsidRDefault="0077421F" w:rsidP="0077421F">
      <w:r w:rsidRPr="0077421F">
        <w:t>Для ручной корректировки работы корпусных вентиляторов, выполните следующие действия: </w:t>
      </w:r>
    </w:p>
    <w:p w14:paraId="3C3BF5BD" w14:textId="77777777" w:rsidR="0077421F" w:rsidRPr="0077421F" w:rsidRDefault="0077421F" w:rsidP="0077421F"/>
    <w:p w14:paraId="634F1C44" w14:textId="77777777" w:rsidR="0077421F" w:rsidRPr="0077421F" w:rsidRDefault="0077421F" w:rsidP="0077421F">
      <w:pPr>
        <w:numPr>
          <w:ilvl w:val="0"/>
          <w:numId w:val="1"/>
        </w:numPr>
      </w:pPr>
      <w:r w:rsidRPr="0077421F">
        <w:t xml:space="preserve">Подключите </w:t>
      </w:r>
      <w:proofErr w:type="spellStart"/>
      <w:r w:rsidRPr="0077421F">
        <w:t>патчкорд</w:t>
      </w:r>
      <w:proofErr w:type="spellEnd"/>
      <w:r w:rsidRPr="0077421F">
        <w:t xml:space="preserve"> витой пары в LAN разъем IPMI. </w:t>
      </w:r>
    </w:p>
    <w:p w14:paraId="6CFC36EA" w14:textId="77777777" w:rsidR="0077421F" w:rsidRPr="0077421F" w:rsidRDefault="0077421F" w:rsidP="0077421F">
      <w:r w:rsidRPr="0077421F">
        <w:t>Пример: Расположение порта IPMI на задней панели разъемов материнской платы. </w:t>
      </w:r>
    </w:p>
    <w:p w14:paraId="22D3A386" w14:textId="163C3D0B" w:rsidR="0077421F" w:rsidRPr="0077421F" w:rsidRDefault="0077421F" w:rsidP="0077421F"/>
    <w:p w14:paraId="2C35108A" w14:textId="77777777" w:rsidR="0077421F" w:rsidRPr="0077421F" w:rsidRDefault="0077421F" w:rsidP="0077421F">
      <w:pPr>
        <w:numPr>
          <w:ilvl w:val="0"/>
          <w:numId w:val="2"/>
        </w:numPr>
      </w:pPr>
      <w:r w:rsidRPr="0077421F">
        <w:t>Зайдите в BIOS на проблемном сервере</w:t>
      </w:r>
    </w:p>
    <w:p w14:paraId="0AC85534" w14:textId="77777777" w:rsidR="0077421F" w:rsidRPr="0077421F" w:rsidRDefault="0077421F" w:rsidP="0077421F">
      <w:pPr>
        <w:numPr>
          <w:ilvl w:val="0"/>
          <w:numId w:val="2"/>
        </w:numPr>
      </w:pPr>
      <w:r w:rsidRPr="0077421F">
        <w:t>Перейдите на вкладку - </w:t>
      </w:r>
      <w:r w:rsidRPr="0077421F">
        <w:rPr>
          <w:b/>
          <w:bCs/>
        </w:rPr>
        <w:t>Advanced </w:t>
      </w:r>
    </w:p>
    <w:p w14:paraId="427961EA" w14:textId="77777777" w:rsidR="0077421F" w:rsidRPr="0077421F" w:rsidRDefault="0077421F" w:rsidP="0077421F">
      <w:pPr>
        <w:numPr>
          <w:ilvl w:val="0"/>
          <w:numId w:val="2"/>
        </w:numPr>
      </w:pPr>
      <w:r w:rsidRPr="0077421F">
        <w:t>Выберите пункт - </w:t>
      </w:r>
      <w:r w:rsidRPr="0077421F">
        <w:rPr>
          <w:b/>
          <w:bCs/>
        </w:rPr>
        <w:t xml:space="preserve">IPMI </w:t>
      </w:r>
      <w:proofErr w:type="spellStart"/>
      <w:r w:rsidRPr="0077421F">
        <w:rPr>
          <w:b/>
          <w:bCs/>
        </w:rPr>
        <w:t>configuration</w:t>
      </w:r>
      <w:proofErr w:type="spellEnd"/>
      <w:r w:rsidRPr="0077421F">
        <w:t> </w:t>
      </w:r>
    </w:p>
    <w:p w14:paraId="45AE266C" w14:textId="77777777" w:rsidR="0077421F" w:rsidRPr="0077421F" w:rsidRDefault="0077421F" w:rsidP="0077421F">
      <w:pPr>
        <w:numPr>
          <w:ilvl w:val="0"/>
          <w:numId w:val="2"/>
        </w:numPr>
      </w:pPr>
      <w:r w:rsidRPr="0077421F">
        <w:t>Настройте получение IP адреса сервером в локальной сети через </w:t>
      </w:r>
      <w:r w:rsidRPr="0077421F">
        <w:rPr>
          <w:b/>
          <w:bCs/>
        </w:rPr>
        <w:t>DHCP</w:t>
      </w:r>
      <w:r w:rsidRPr="0077421F">
        <w:t> или выберите режим </w:t>
      </w:r>
      <w:proofErr w:type="spellStart"/>
      <w:r w:rsidRPr="0077421F">
        <w:rPr>
          <w:b/>
          <w:bCs/>
        </w:rPr>
        <w:t>Static</w:t>
      </w:r>
      <w:proofErr w:type="spellEnd"/>
      <w:r w:rsidRPr="0077421F">
        <w:t> и введите вручную IP адрес, маску подсети и шлюз. </w:t>
      </w:r>
    </w:p>
    <w:p w14:paraId="4504E3F6" w14:textId="77777777" w:rsidR="0077421F" w:rsidRPr="0077421F" w:rsidRDefault="0077421F" w:rsidP="0077421F">
      <w:pPr>
        <w:numPr>
          <w:ilvl w:val="0"/>
          <w:numId w:val="2"/>
        </w:numPr>
      </w:pPr>
      <w:r w:rsidRPr="0077421F">
        <w:t>Сохраните настройки нажав </w:t>
      </w:r>
      <w:r w:rsidRPr="0077421F">
        <w:rPr>
          <w:b/>
          <w:bCs/>
        </w:rPr>
        <w:t>F10</w:t>
      </w:r>
      <w:r w:rsidRPr="0077421F">
        <w:t> на клавиатуре, и перезагрузите сервер. </w:t>
      </w:r>
    </w:p>
    <w:p w14:paraId="67AA2F54" w14:textId="77777777" w:rsidR="0077421F" w:rsidRPr="0077421F" w:rsidRDefault="0077421F" w:rsidP="0077421F">
      <w:r w:rsidRPr="0077421F">
        <w:t xml:space="preserve">Затем с помощью любого другого ПК в той же локальной сети, зайдите в Web интерфейс IPMI, введя в адресной строке браузера IP </w:t>
      </w:r>
      <w:proofErr w:type="gramStart"/>
      <w:r w:rsidRPr="0077421F">
        <w:t>адрес</w:t>
      </w:r>
      <w:proofErr w:type="gramEnd"/>
      <w:r w:rsidRPr="0077421F">
        <w:t xml:space="preserve"> который вы присвоили в BIOS или который выдал ваш роутер. </w:t>
      </w:r>
    </w:p>
    <w:p w14:paraId="06E696FD" w14:textId="77777777" w:rsidR="0077421F" w:rsidRPr="0077421F" w:rsidRDefault="0077421F" w:rsidP="0077421F"/>
    <w:p w14:paraId="573B29D9" w14:textId="77777777" w:rsidR="0077421F" w:rsidRPr="0077421F" w:rsidRDefault="0077421F" w:rsidP="0077421F">
      <w:pPr>
        <w:numPr>
          <w:ilvl w:val="0"/>
          <w:numId w:val="3"/>
        </w:numPr>
      </w:pPr>
      <w:r w:rsidRPr="0077421F">
        <w:t>Залогиньтесь с помощью логина и пароля. (</w:t>
      </w:r>
      <w:r w:rsidRPr="0077421F">
        <w:rPr>
          <w:b/>
          <w:bCs/>
        </w:rPr>
        <w:t>По умолчанию логин и пароль для входа в IPMI - ADMIN</w:t>
      </w:r>
      <w:r w:rsidRPr="0077421F">
        <w:t>)</w:t>
      </w:r>
    </w:p>
    <w:p w14:paraId="13C13DAE" w14:textId="77777777" w:rsidR="0077421F" w:rsidRPr="0077421F" w:rsidRDefault="0077421F" w:rsidP="0077421F">
      <w:pPr>
        <w:numPr>
          <w:ilvl w:val="0"/>
          <w:numId w:val="3"/>
        </w:numPr>
      </w:pPr>
      <w:r w:rsidRPr="0077421F">
        <w:t xml:space="preserve">Далее после входа перейдите в раздел - </w:t>
      </w:r>
      <w:proofErr w:type="spellStart"/>
      <w:r w:rsidRPr="0077421F">
        <w:t>Fan</w:t>
      </w:r>
      <w:proofErr w:type="spellEnd"/>
      <w:r w:rsidRPr="0077421F">
        <w:t xml:space="preserve"> Mode </w:t>
      </w:r>
    </w:p>
    <w:p w14:paraId="7767F980" w14:textId="77777777" w:rsidR="0077421F" w:rsidRPr="0077421F" w:rsidRDefault="0077421F" w:rsidP="0077421F">
      <w:pPr>
        <w:numPr>
          <w:ilvl w:val="0"/>
          <w:numId w:val="3"/>
        </w:numPr>
        <w:rPr>
          <w:lang w:val="en-US"/>
        </w:rPr>
      </w:pPr>
      <w:r w:rsidRPr="0077421F">
        <w:t>Выберите</w:t>
      </w:r>
      <w:r w:rsidRPr="0077421F">
        <w:rPr>
          <w:lang w:val="en-US"/>
        </w:rPr>
        <w:t xml:space="preserve"> </w:t>
      </w:r>
      <w:r w:rsidRPr="0077421F">
        <w:t>пункт</w:t>
      </w:r>
      <w:r w:rsidRPr="0077421F">
        <w:rPr>
          <w:lang w:val="en-US"/>
        </w:rPr>
        <w:t xml:space="preserve"> - Set Fan to Optimal Speed</w:t>
      </w:r>
    </w:p>
    <w:p w14:paraId="6ADB93AA" w14:textId="77777777" w:rsidR="0077421F" w:rsidRPr="0077421F" w:rsidRDefault="0077421F" w:rsidP="0077421F">
      <w:pPr>
        <w:numPr>
          <w:ilvl w:val="0"/>
          <w:numId w:val="3"/>
        </w:numPr>
      </w:pPr>
      <w:r w:rsidRPr="0077421F">
        <w:t>Нажмите </w:t>
      </w:r>
      <w:r w:rsidRPr="0077421F">
        <w:rPr>
          <w:b/>
          <w:bCs/>
        </w:rPr>
        <w:t>Save</w:t>
      </w:r>
      <w:r w:rsidRPr="0077421F">
        <w:t> для сохранения настроек. </w:t>
      </w:r>
    </w:p>
    <w:p w14:paraId="04BCDDD1" w14:textId="0664752D" w:rsidR="0077421F" w:rsidRPr="0077421F" w:rsidRDefault="0077421F" w:rsidP="0077421F">
      <w:r w:rsidRPr="0077421F">
        <mc:AlternateContent>
          <mc:Choice Requires="wps">
            <w:drawing>
              <wp:inline distT="0" distB="0" distL="0" distR="0" wp14:anchorId="601A4BE5" wp14:editId="6AF2F9C2">
                <wp:extent cx="304800" cy="304800"/>
                <wp:effectExtent l="0" t="0" r="0" b="0"/>
                <wp:docPr id="2145895480" name="Прямоугольник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DD445A" id="Прямоугольник 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96548B" w14:textId="77777777" w:rsidR="0077421F" w:rsidRPr="0077421F" w:rsidRDefault="0077421F" w:rsidP="0077421F"/>
    <w:p w14:paraId="0E364C7D" w14:textId="77777777" w:rsidR="0077421F" w:rsidRPr="0077421F" w:rsidRDefault="0077421F" w:rsidP="0077421F">
      <w:r w:rsidRPr="0077421F">
        <w:t>Настройка и администрирование RAID массива на аппаратном RAID контроллере LSI/</w:t>
      </w:r>
      <w:proofErr w:type="spellStart"/>
      <w:r w:rsidRPr="0077421F">
        <w:t>Avago</w:t>
      </w:r>
      <w:proofErr w:type="spellEnd"/>
      <w:r w:rsidRPr="0077421F">
        <w:t xml:space="preserve"> через BIOS материнской платы. (Пример на базе Gigabyte H610M S2H DDR 4)</w:t>
      </w:r>
    </w:p>
    <w:p w14:paraId="542111C7" w14:textId="77777777" w:rsidR="0077421F" w:rsidRPr="0077421F" w:rsidRDefault="0077421F" w:rsidP="0077421F">
      <w:r w:rsidRPr="0077421F">
        <w:t>Для конфигурирования дисков в RAID массив, зайдите в BIOS с помощью клавиши - </w:t>
      </w:r>
      <w:r w:rsidRPr="0077421F">
        <w:rPr>
          <w:b/>
          <w:bCs/>
        </w:rPr>
        <w:t>DEL</w:t>
      </w:r>
      <w:r w:rsidRPr="0077421F">
        <w:t> при загрузке устройства. </w:t>
      </w:r>
    </w:p>
    <w:p w14:paraId="13B3EC3E" w14:textId="77777777" w:rsidR="0077421F" w:rsidRPr="0077421F" w:rsidRDefault="0077421F" w:rsidP="0077421F">
      <w:r w:rsidRPr="0077421F">
        <w:t>Далее, если включен режим отображения </w:t>
      </w:r>
      <w:r w:rsidRPr="0077421F">
        <w:rPr>
          <w:b/>
          <w:bCs/>
        </w:rPr>
        <w:t>EZ-Mode</w:t>
      </w:r>
      <w:r w:rsidRPr="0077421F">
        <w:t>, то переключитесь в режим - </w:t>
      </w:r>
      <w:r w:rsidRPr="0077421F">
        <w:rPr>
          <w:b/>
          <w:bCs/>
        </w:rPr>
        <w:t xml:space="preserve">Advanced </w:t>
      </w:r>
      <w:proofErr w:type="spellStart"/>
      <w:r w:rsidRPr="0077421F">
        <w:rPr>
          <w:b/>
          <w:bCs/>
        </w:rPr>
        <w:t>mode</w:t>
      </w:r>
      <w:proofErr w:type="spellEnd"/>
      <w:r w:rsidRPr="0077421F">
        <w:t> (справа). </w:t>
      </w:r>
    </w:p>
    <w:p w14:paraId="787ABE0B" w14:textId="78F97CF8" w:rsidR="0077421F" w:rsidRPr="0077421F" w:rsidRDefault="0077421F" w:rsidP="0077421F"/>
    <w:p w14:paraId="17D99CB1" w14:textId="77777777" w:rsidR="0077421F" w:rsidRPr="0077421F" w:rsidRDefault="0077421F" w:rsidP="0077421F">
      <w:r w:rsidRPr="0077421F">
        <w:t>Затем перейдите на вкладку - </w:t>
      </w:r>
      <w:proofErr w:type="spellStart"/>
      <w:r w:rsidRPr="0077421F">
        <w:rPr>
          <w:b/>
          <w:bCs/>
        </w:rPr>
        <w:t>Settings</w:t>
      </w:r>
      <w:proofErr w:type="spellEnd"/>
      <w:r w:rsidRPr="0077421F">
        <w:t>. </w:t>
      </w:r>
    </w:p>
    <w:p w14:paraId="125CECF9" w14:textId="77777777" w:rsidR="0077421F" w:rsidRPr="0077421F" w:rsidRDefault="0077421F" w:rsidP="0077421F">
      <w:r w:rsidRPr="0077421F">
        <w:t>Выберите пункт меню - </w:t>
      </w:r>
      <w:r w:rsidRPr="0077421F">
        <w:rPr>
          <w:b/>
          <w:bCs/>
        </w:rPr>
        <w:t>IO-</w:t>
      </w:r>
      <w:proofErr w:type="spellStart"/>
      <w:r w:rsidRPr="0077421F">
        <w:rPr>
          <w:b/>
          <w:bCs/>
        </w:rPr>
        <w:t>Ports</w:t>
      </w:r>
      <w:proofErr w:type="spellEnd"/>
      <w:r w:rsidRPr="0077421F">
        <w:t> </w:t>
      </w:r>
    </w:p>
    <w:p w14:paraId="11FBC88D" w14:textId="68C8C34E" w:rsidR="0077421F" w:rsidRPr="0077421F" w:rsidRDefault="0077421F" w:rsidP="0077421F"/>
    <w:p w14:paraId="034996A1" w14:textId="77777777" w:rsidR="0077421F" w:rsidRPr="0077421F" w:rsidRDefault="0077421F" w:rsidP="0077421F">
      <w:r w:rsidRPr="0077421F">
        <w:t>Далее внизу под списком выберите пункт - </w:t>
      </w:r>
      <w:r w:rsidRPr="0077421F">
        <w:rPr>
          <w:b/>
          <w:bCs/>
        </w:rPr>
        <w:t xml:space="preserve">LSI </w:t>
      </w:r>
      <w:proofErr w:type="spellStart"/>
      <w:r w:rsidRPr="0077421F">
        <w:rPr>
          <w:b/>
          <w:bCs/>
        </w:rPr>
        <w:t>MegaRAID</w:t>
      </w:r>
      <w:proofErr w:type="spellEnd"/>
      <w:r w:rsidRPr="0077421F">
        <w:rPr>
          <w:b/>
          <w:bCs/>
        </w:rPr>
        <w:t xml:space="preserve"> </w:t>
      </w:r>
      <w:proofErr w:type="spellStart"/>
      <w:r w:rsidRPr="0077421F">
        <w:rPr>
          <w:b/>
          <w:bCs/>
        </w:rPr>
        <w:t>configuration</w:t>
      </w:r>
      <w:proofErr w:type="spellEnd"/>
      <w:r w:rsidRPr="0077421F">
        <w:rPr>
          <w:b/>
          <w:bCs/>
        </w:rPr>
        <w:t xml:space="preserve"> Utility</w:t>
      </w:r>
      <w:r w:rsidRPr="0077421F">
        <w:t> (</w:t>
      </w:r>
      <w:r w:rsidRPr="0077421F">
        <w:rPr>
          <w:b/>
          <w:bCs/>
        </w:rPr>
        <w:t>ВНИМАНИЕ! Данный пункт в BIOS отображается только при наличии установленного аппаратного RAID контроллера LSI/</w:t>
      </w:r>
      <w:proofErr w:type="spellStart"/>
      <w:r w:rsidRPr="0077421F">
        <w:rPr>
          <w:b/>
          <w:bCs/>
        </w:rPr>
        <w:t>Avago</w:t>
      </w:r>
      <w:proofErr w:type="spellEnd"/>
      <w:r w:rsidRPr="0077421F">
        <w:rPr>
          <w:b/>
          <w:bCs/>
        </w:rPr>
        <w:t xml:space="preserve"> в мат плату.</w:t>
      </w:r>
      <w:r w:rsidRPr="0077421F">
        <w:t>)</w:t>
      </w:r>
    </w:p>
    <w:p w14:paraId="392443F4" w14:textId="529CE9F8" w:rsidR="0077421F" w:rsidRPr="0077421F" w:rsidRDefault="0077421F" w:rsidP="0077421F"/>
    <w:p w14:paraId="3F4FBA97" w14:textId="77777777" w:rsidR="0077421F" w:rsidRPr="0077421F" w:rsidRDefault="0077421F" w:rsidP="0077421F">
      <w:r w:rsidRPr="0077421F">
        <w:rPr>
          <w:b/>
          <w:bCs/>
        </w:rPr>
        <w:t>Теперь вы находитесь в утилите конфигурирования RAID массива.</w:t>
      </w:r>
      <w:r w:rsidRPr="0077421F">
        <w:t> </w:t>
      </w:r>
    </w:p>
    <w:p w14:paraId="70B60041" w14:textId="77777777" w:rsidR="0077421F" w:rsidRPr="0077421F" w:rsidRDefault="0077421F" w:rsidP="0077421F">
      <w:r w:rsidRPr="0077421F">
        <w:t>Для перенастройки RAID выберите пункт меню - </w:t>
      </w:r>
      <w:r w:rsidRPr="0077421F">
        <w:rPr>
          <w:b/>
          <w:bCs/>
        </w:rPr>
        <w:t xml:space="preserve">Configuration </w:t>
      </w:r>
      <w:proofErr w:type="spellStart"/>
      <w:r w:rsidRPr="0077421F">
        <w:rPr>
          <w:b/>
          <w:bCs/>
        </w:rPr>
        <w:t>management</w:t>
      </w:r>
      <w:proofErr w:type="spellEnd"/>
      <w:r w:rsidRPr="0077421F">
        <w:t> </w:t>
      </w:r>
    </w:p>
    <w:p w14:paraId="1134AFCF" w14:textId="3D53CAEE" w:rsidR="0077421F" w:rsidRPr="0077421F" w:rsidRDefault="0077421F" w:rsidP="0077421F"/>
    <w:p w14:paraId="2D4944C8" w14:textId="77777777" w:rsidR="0077421F" w:rsidRPr="0077421F" w:rsidRDefault="0077421F" w:rsidP="0077421F">
      <w:r w:rsidRPr="0077421F">
        <w:t>Далее выберите пункт - </w:t>
      </w:r>
      <w:r w:rsidRPr="0077421F">
        <w:rPr>
          <w:b/>
          <w:bCs/>
        </w:rPr>
        <w:t xml:space="preserve">Clear </w:t>
      </w:r>
      <w:proofErr w:type="spellStart"/>
      <w:r w:rsidRPr="0077421F">
        <w:rPr>
          <w:b/>
          <w:bCs/>
        </w:rPr>
        <w:t>configuration</w:t>
      </w:r>
      <w:proofErr w:type="spellEnd"/>
      <w:r w:rsidRPr="0077421F">
        <w:t> (</w:t>
      </w:r>
      <w:r w:rsidRPr="0077421F">
        <w:rPr>
          <w:b/>
          <w:bCs/>
        </w:rPr>
        <w:t>Это действие удалит текущие настроенные RAID массивы</w:t>
      </w:r>
      <w:r w:rsidRPr="0077421F">
        <w:t>)  </w:t>
      </w:r>
    </w:p>
    <w:p w14:paraId="6EE0896A" w14:textId="1A1F4982" w:rsidR="0077421F" w:rsidRPr="0077421F" w:rsidRDefault="0077421F" w:rsidP="0077421F"/>
    <w:p w14:paraId="3704A2C4" w14:textId="77777777" w:rsidR="0077421F" w:rsidRPr="0077421F" w:rsidRDefault="0077421F" w:rsidP="0077421F">
      <w:r w:rsidRPr="0077421F">
        <w:t>После того как массивы удалены, вернитесь на шаг назад и выберите пункт меню - </w:t>
      </w:r>
      <w:proofErr w:type="spellStart"/>
      <w:r w:rsidRPr="0077421F">
        <w:rPr>
          <w:b/>
          <w:bCs/>
        </w:rPr>
        <w:t>Create</w:t>
      </w:r>
      <w:proofErr w:type="spellEnd"/>
      <w:r w:rsidRPr="0077421F">
        <w:rPr>
          <w:b/>
          <w:bCs/>
        </w:rPr>
        <w:t xml:space="preserve"> Virtual Drive</w:t>
      </w:r>
    </w:p>
    <w:p w14:paraId="47E50B66" w14:textId="5719F6D6" w:rsidR="0077421F" w:rsidRPr="0077421F" w:rsidRDefault="0077421F" w:rsidP="0077421F"/>
    <w:p w14:paraId="38F32BDC" w14:textId="77777777" w:rsidR="0077421F" w:rsidRPr="0077421F" w:rsidRDefault="0077421F" w:rsidP="0077421F">
      <w:r w:rsidRPr="0077421F">
        <w:t>Затем выберите пункт - </w:t>
      </w:r>
      <w:r w:rsidRPr="0077421F">
        <w:rPr>
          <w:b/>
          <w:bCs/>
        </w:rPr>
        <w:t xml:space="preserve">RAID </w:t>
      </w:r>
      <w:proofErr w:type="spellStart"/>
      <w:r w:rsidRPr="0077421F">
        <w:rPr>
          <w:b/>
          <w:bCs/>
        </w:rPr>
        <w:t>level</w:t>
      </w:r>
      <w:proofErr w:type="spellEnd"/>
      <w:r w:rsidRPr="0077421F">
        <w:t> и выберите - </w:t>
      </w:r>
      <w:r w:rsidRPr="0077421F">
        <w:rPr>
          <w:b/>
          <w:bCs/>
        </w:rPr>
        <w:t>RAID 5</w:t>
      </w:r>
      <w:r w:rsidRPr="0077421F">
        <w:t>. </w:t>
      </w:r>
    </w:p>
    <w:p w14:paraId="63E66EA9" w14:textId="496587DD" w:rsidR="0077421F" w:rsidRPr="0077421F" w:rsidRDefault="0077421F" w:rsidP="0077421F"/>
    <w:p w14:paraId="1A303E23" w14:textId="3C4BF793" w:rsidR="0077421F" w:rsidRPr="0077421F" w:rsidRDefault="0077421F" w:rsidP="0077421F"/>
    <w:p w14:paraId="47CC780A" w14:textId="77777777" w:rsidR="0077421F" w:rsidRPr="0077421F" w:rsidRDefault="0077421F" w:rsidP="0077421F">
      <w:r w:rsidRPr="0077421F">
        <w:t>Далее выберите пункт - </w:t>
      </w:r>
      <w:r w:rsidRPr="0077421F">
        <w:rPr>
          <w:b/>
          <w:bCs/>
        </w:rPr>
        <w:t xml:space="preserve">Select </w:t>
      </w:r>
      <w:proofErr w:type="spellStart"/>
      <w:r w:rsidRPr="0077421F">
        <w:rPr>
          <w:b/>
          <w:bCs/>
        </w:rPr>
        <w:t>drives</w:t>
      </w:r>
      <w:proofErr w:type="spellEnd"/>
      <w:r w:rsidRPr="0077421F">
        <w:t> и зайдите в него. </w:t>
      </w:r>
    </w:p>
    <w:p w14:paraId="0A2601BC" w14:textId="009A58C4" w:rsidR="0077421F" w:rsidRPr="0077421F" w:rsidRDefault="0077421F" w:rsidP="0077421F"/>
    <w:p w14:paraId="6F1D4490" w14:textId="77777777" w:rsidR="0077421F" w:rsidRPr="0077421F" w:rsidRDefault="0077421F" w:rsidP="0077421F">
      <w:r w:rsidRPr="0077421F">
        <w:t xml:space="preserve">Выберите из списка </w:t>
      </w:r>
      <w:proofErr w:type="gramStart"/>
      <w:r w:rsidRPr="0077421F">
        <w:t>диски</w:t>
      </w:r>
      <w:proofErr w:type="gramEnd"/>
      <w:r w:rsidRPr="0077421F">
        <w:t xml:space="preserve"> из которых вы хотите создать массив или выберите пункт внизу - </w:t>
      </w:r>
      <w:r w:rsidRPr="0077421F">
        <w:rPr>
          <w:b/>
          <w:bCs/>
        </w:rPr>
        <w:t xml:space="preserve">Select </w:t>
      </w:r>
      <w:proofErr w:type="spellStart"/>
      <w:r w:rsidRPr="0077421F">
        <w:rPr>
          <w:b/>
          <w:bCs/>
        </w:rPr>
        <w:t>all</w:t>
      </w:r>
      <w:proofErr w:type="spellEnd"/>
      <w:r w:rsidRPr="0077421F">
        <w:t> для того чтобы выбрать все диски. </w:t>
      </w:r>
    </w:p>
    <w:p w14:paraId="50DC3C27" w14:textId="5A7CCB91" w:rsidR="0077421F" w:rsidRPr="0077421F" w:rsidRDefault="0077421F" w:rsidP="0077421F"/>
    <w:p w14:paraId="2BFC771D" w14:textId="77777777" w:rsidR="0077421F" w:rsidRPr="0077421F" w:rsidRDefault="0077421F" w:rsidP="0077421F">
      <w:r w:rsidRPr="0077421F">
        <w:lastRenderedPageBreak/>
        <w:t>Далее, выберите пункт - </w:t>
      </w:r>
      <w:proofErr w:type="spellStart"/>
      <w:r w:rsidRPr="0077421F">
        <w:rPr>
          <w:b/>
          <w:bCs/>
        </w:rPr>
        <w:t>Apply</w:t>
      </w:r>
      <w:proofErr w:type="spellEnd"/>
      <w:r w:rsidRPr="0077421F">
        <w:rPr>
          <w:b/>
          <w:bCs/>
        </w:rPr>
        <w:t xml:space="preserve"> </w:t>
      </w:r>
      <w:proofErr w:type="spellStart"/>
      <w:r w:rsidRPr="0077421F">
        <w:rPr>
          <w:b/>
          <w:bCs/>
        </w:rPr>
        <w:t>Changes</w:t>
      </w:r>
      <w:proofErr w:type="spellEnd"/>
      <w:r w:rsidRPr="0077421F">
        <w:t> для подтверждения действий. </w:t>
      </w:r>
    </w:p>
    <w:p w14:paraId="0F72704D" w14:textId="77777777" w:rsidR="0077421F" w:rsidRPr="0077421F" w:rsidRDefault="0077421F" w:rsidP="0077421F">
      <w:r w:rsidRPr="0077421F">
        <w:t>После этого вы вернетесь на основной экран конфигурирования RAID. </w:t>
      </w:r>
    </w:p>
    <w:p w14:paraId="344AE881" w14:textId="77777777" w:rsidR="0077421F" w:rsidRPr="0077421F" w:rsidRDefault="0077421F" w:rsidP="0077421F">
      <w:r w:rsidRPr="0077421F">
        <w:t xml:space="preserve">Далее, измените </w:t>
      </w:r>
      <w:proofErr w:type="spellStart"/>
      <w:r w:rsidRPr="0077421F">
        <w:t>доп</w:t>
      </w:r>
      <w:proofErr w:type="spellEnd"/>
      <w:r w:rsidRPr="0077421F">
        <w:t xml:space="preserve"> пункты настроек: </w:t>
      </w:r>
    </w:p>
    <w:p w14:paraId="25420977" w14:textId="329D601B" w:rsidR="0077421F" w:rsidRPr="0077421F" w:rsidRDefault="0077421F" w:rsidP="0077421F">
      <w:pPr>
        <w:rPr>
          <w:lang w:val="en-US"/>
        </w:rPr>
      </w:pPr>
      <w:r w:rsidRPr="0077421F">
        <w:t>Включите параметр - </w:t>
      </w:r>
      <w:r w:rsidRPr="0077421F">
        <w:rPr>
          <w:b/>
          <w:bCs/>
        </w:rPr>
        <w:t xml:space="preserve">Drive </w:t>
      </w:r>
      <w:proofErr w:type="spellStart"/>
      <w:r w:rsidRPr="0077421F">
        <w:rPr>
          <w:b/>
          <w:bCs/>
        </w:rPr>
        <w:t>Cache</w:t>
      </w:r>
      <w:proofErr w:type="spellEnd"/>
      <w:r w:rsidRPr="0077421F">
        <w:rPr>
          <w:b/>
          <w:bCs/>
        </w:rPr>
        <w:t> </w:t>
      </w:r>
      <w:r w:rsidRPr="0077421F">
        <w:t>в положение</w:t>
      </w:r>
      <w:r w:rsidRPr="0077421F">
        <w:rPr>
          <w:b/>
          <w:bCs/>
        </w:rPr>
        <w:t xml:space="preserve"> - </w:t>
      </w:r>
      <w:proofErr w:type="spellStart"/>
      <w:r w:rsidRPr="0077421F">
        <w:rPr>
          <w:b/>
          <w:bCs/>
        </w:rPr>
        <w:t>Enabled</w:t>
      </w:r>
      <w:proofErr w:type="spellEnd"/>
      <w:r w:rsidRPr="0077421F">
        <w:t> и параметр </w:t>
      </w:r>
      <w:proofErr w:type="spellStart"/>
      <w:r w:rsidRPr="0077421F">
        <w:rPr>
          <w:b/>
          <w:bCs/>
        </w:rPr>
        <w:t>Default</w:t>
      </w:r>
      <w:proofErr w:type="spellEnd"/>
      <w:r w:rsidRPr="0077421F">
        <w:rPr>
          <w:b/>
          <w:bCs/>
        </w:rPr>
        <w:t xml:space="preserve"> </w:t>
      </w:r>
      <w:proofErr w:type="spellStart"/>
      <w:r w:rsidRPr="0077421F">
        <w:rPr>
          <w:b/>
          <w:bCs/>
        </w:rPr>
        <w:t>Initialization</w:t>
      </w:r>
      <w:proofErr w:type="spellEnd"/>
      <w:r w:rsidRPr="0077421F">
        <w:t> в положение - </w:t>
      </w:r>
      <w:r w:rsidRPr="0077421F">
        <w:rPr>
          <w:b/>
          <w:bCs/>
        </w:rPr>
        <w:t>Fast</w:t>
      </w:r>
      <w:r w:rsidRPr="0077421F">
        <w:t> </w:t>
      </w:r>
    </w:p>
    <w:p w14:paraId="39E6FCA5" w14:textId="31CA2294" w:rsidR="0077421F" w:rsidRPr="0077421F" w:rsidRDefault="0077421F" w:rsidP="0077421F">
      <w:pPr>
        <w:rPr>
          <w:lang w:val="en-US"/>
        </w:rPr>
      </w:pPr>
      <w:r w:rsidRPr="0077421F">
        <w:t>Затем выберите пункт - </w:t>
      </w:r>
      <w:r w:rsidRPr="0077421F">
        <w:rPr>
          <w:b/>
          <w:bCs/>
        </w:rPr>
        <w:t xml:space="preserve">Safe </w:t>
      </w:r>
      <w:proofErr w:type="spellStart"/>
      <w:r w:rsidRPr="0077421F">
        <w:rPr>
          <w:b/>
          <w:bCs/>
        </w:rPr>
        <w:t>configuration</w:t>
      </w:r>
      <w:proofErr w:type="spellEnd"/>
      <w:r w:rsidRPr="0077421F">
        <w:t> для сохранения настроек. И далее подтвердите действия  </w:t>
      </w:r>
    </w:p>
    <w:p w14:paraId="6D771E48" w14:textId="77777777" w:rsidR="0077421F" w:rsidRPr="0077421F" w:rsidRDefault="0077421F" w:rsidP="0077421F">
      <w:r w:rsidRPr="0077421F">
        <w:rPr>
          <w:b/>
          <w:bCs/>
        </w:rPr>
        <w:t>RAID массив успешно создан. </w:t>
      </w:r>
    </w:p>
    <w:p w14:paraId="0DD18FEB" w14:textId="77777777" w:rsidR="0077421F" w:rsidRPr="0077421F" w:rsidRDefault="0077421F" w:rsidP="0077421F">
      <w:r w:rsidRPr="0077421F">
        <w:t>Для проверки его состояния вернитесь на шаг назад, нажав </w:t>
      </w:r>
      <w:proofErr w:type="spellStart"/>
      <w:r w:rsidRPr="0077421F">
        <w:rPr>
          <w:b/>
          <w:bCs/>
        </w:rPr>
        <w:t>Esc</w:t>
      </w:r>
      <w:proofErr w:type="spellEnd"/>
      <w:r w:rsidRPr="0077421F">
        <w:t> и выберите пункт меню - </w:t>
      </w:r>
      <w:r w:rsidRPr="0077421F">
        <w:rPr>
          <w:b/>
          <w:bCs/>
        </w:rPr>
        <w:t>Virtual Drive Management</w:t>
      </w:r>
      <w:r w:rsidRPr="0077421F">
        <w:t>. </w:t>
      </w:r>
    </w:p>
    <w:p w14:paraId="615AB961" w14:textId="19A388F7" w:rsidR="0077421F" w:rsidRPr="0077421F" w:rsidRDefault="0077421F" w:rsidP="0077421F">
      <w:pPr>
        <w:rPr>
          <w:lang w:val="en-US"/>
        </w:rPr>
      </w:pPr>
      <w:proofErr w:type="gramStart"/>
      <w:r w:rsidRPr="0077421F">
        <w:t>В новом открывшемся окне,</w:t>
      </w:r>
      <w:proofErr w:type="gramEnd"/>
      <w:r w:rsidRPr="0077421F">
        <w:t xml:space="preserve"> вы увидите текущий созданный RAID массив и его состояние.  </w:t>
      </w:r>
    </w:p>
    <w:p w14:paraId="7086A76F" w14:textId="77777777" w:rsidR="0077421F" w:rsidRPr="0077421F" w:rsidRDefault="0077421F" w:rsidP="0077421F">
      <w:r w:rsidRPr="0077421F">
        <w:t>На завершающем этапе, нажмите </w:t>
      </w:r>
      <w:r w:rsidRPr="0077421F">
        <w:rPr>
          <w:b/>
          <w:bCs/>
        </w:rPr>
        <w:t>F10</w:t>
      </w:r>
      <w:r w:rsidRPr="0077421F">
        <w:t> для выхода из BIOS с сохранением настроек </w:t>
      </w:r>
    </w:p>
    <w:p w14:paraId="78D24E6C" w14:textId="77777777" w:rsidR="0077421F" w:rsidRPr="0077421F" w:rsidRDefault="0077421F" w:rsidP="0077421F">
      <w:r w:rsidRPr="0077421F">
        <w:t>=====================================================</w:t>
      </w:r>
    </w:p>
    <w:p w14:paraId="3717843D" w14:textId="77777777" w:rsidR="0077421F" w:rsidRPr="0077421F" w:rsidRDefault="0077421F" w:rsidP="0077421F">
      <w:r w:rsidRPr="0077421F">
        <w:rPr>
          <w:b/>
          <w:bCs/>
        </w:rPr>
        <w:t xml:space="preserve">В финале действий вам необходимо </w:t>
      </w:r>
      <w:proofErr w:type="spellStart"/>
      <w:r w:rsidRPr="0077421F">
        <w:rPr>
          <w:b/>
          <w:bCs/>
        </w:rPr>
        <w:t>проинициализовать</w:t>
      </w:r>
      <w:proofErr w:type="spellEnd"/>
      <w:r w:rsidRPr="0077421F">
        <w:rPr>
          <w:b/>
          <w:bCs/>
        </w:rPr>
        <w:t xml:space="preserve"> новый созданный RAID массив с помощью </w:t>
      </w:r>
      <w:proofErr w:type="spellStart"/>
      <w:r w:rsidRPr="0077421F">
        <w:rPr>
          <w:b/>
          <w:bCs/>
        </w:rPr>
        <w:t>Gparted</w:t>
      </w:r>
      <w:proofErr w:type="spellEnd"/>
      <w:r w:rsidRPr="0077421F">
        <w:rPr>
          <w:b/>
          <w:bCs/>
        </w:rPr>
        <w:t xml:space="preserve"> в Linux. </w:t>
      </w:r>
    </w:p>
    <w:p w14:paraId="1C38ED82" w14:textId="77777777" w:rsidR="0077421F" w:rsidRPr="0077421F" w:rsidRDefault="0077421F" w:rsidP="0077421F">
      <w:r w:rsidRPr="0077421F">
        <w:rPr>
          <w:b/>
          <w:bCs/>
        </w:rPr>
        <w:t>Если вы используете Windows, то зайти в управление дисками и выполнить инициализацию и форматирование там, после этого RAID массив станет доступен как диск в проводнике.  </w:t>
      </w:r>
    </w:p>
    <w:p w14:paraId="4EFC436E" w14:textId="77777777" w:rsidR="0077421F" w:rsidRPr="0077421F" w:rsidRDefault="0077421F" w:rsidP="0077421F"/>
    <w:p w14:paraId="3EB3BD6F" w14:textId="77777777" w:rsidR="0077421F" w:rsidRPr="0077421F" w:rsidRDefault="0077421F" w:rsidP="0077421F">
      <w:r w:rsidRPr="0077421F">
        <w:t>Восстановление ОС с помощью системы восстановления IPDROM</w:t>
      </w:r>
    </w:p>
    <w:p w14:paraId="10772970" w14:textId="77777777" w:rsidR="0077421F" w:rsidRPr="0077421F" w:rsidRDefault="0077421F" w:rsidP="0077421F">
      <w:r w:rsidRPr="0077421F">
        <w:t>При потере работоспособности ОС на серверах IPDROM предусмотрена система восстановления, с помощью которой можно быстро восстановить ОС на момент отгрузки сервера. </w:t>
      </w:r>
    </w:p>
    <w:p w14:paraId="467D668F" w14:textId="77777777" w:rsidR="0077421F" w:rsidRPr="0077421F" w:rsidRDefault="0077421F" w:rsidP="0077421F">
      <w:r w:rsidRPr="0077421F">
        <w:t xml:space="preserve">Единственный минус этого метода </w:t>
      </w:r>
      <w:proofErr w:type="gramStart"/>
      <w:r w:rsidRPr="0077421F">
        <w:t>- это</w:t>
      </w:r>
      <w:proofErr w:type="gramEnd"/>
      <w:r w:rsidRPr="0077421F">
        <w:t xml:space="preserve"> потеря пользовательских данных на системном диске. </w:t>
      </w:r>
    </w:p>
    <w:p w14:paraId="53D4509E" w14:textId="77777777" w:rsidR="0077421F" w:rsidRPr="0077421F" w:rsidRDefault="0077421F" w:rsidP="0077421F">
      <w:r w:rsidRPr="0077421F">
        <w:t>Для того чтобы восстановить ОС на сервере IPDROM выполните следующие действия: </w:t>
      </w:r>
    </w:p>
    <w:p w14:paraId="1325A0FB" w14:textId="77777777" w:rsidR="0077421F" w:rsidRPr="0077421F" w:rsidRDefault="0077421F" w:rsidP="0077421F"/>
    <w:p w14:paraId="259D8006" w14:textId="77777777" w:rsidR="0077421F" w:rsidRPr="0077421F" w:rsidRDefault="0077421F" w:rsidP="0077421F">
      <w:pPr>
        <w:numPr>
          <w:ilvl w:val="0"/>
          <w:numId w:val="4"/>
        </w:numPr>
      </w:pPr>
      <w:r w:rsidRPr="0077421F">
        <w:t>Перезагрузите сервер и зайдите в BIOS с помощью клавиш </w:t>
      </w:r>
      <w:r w:rsidRPr="0077421F">
        <w:rPr>
          <w:b/>
          <w:bCs/>
        </w:rPr>
        <w:t>DEL</w:t>
      </w:r>
      <w:r w:rsidRPr="0077421F">
        <w:t> или </w:t>
      </w:r>
      <w:r w:rsidRPr="0077421F">
        <w:rPr>
          <w:b/>
          <w:bCs/>
        </w:rPr>
        <w:t>F2</w:t>
      </w:r>
      <w:r w:rsidRPr="0077421F">
        <w:t> в зависимости от модели. </w:t>
      </w:r>
    </w:p>
    <w:p w14:paraId="26451A8E" w14:textId="77777777" w:rsidR="0077421F" w:rsidRPr="0077421F" w:rsidRDefault="0077421F" w:rsidP="0077421F">
      <w:pPr>
        <w:numPr>
          <w:ilvl w:val="0"/>
          <w:numId w:val="4"/>
        </w:numPr>
      </w:pPr>
      <w:r w:rsidRPr="0077421F">
        <w:t>Перейдите на вкладку </w:t>
      </w:r>
      <w:r w:rsidRPr="0077421F">
        <w:rPr>
          <w:b/>
          <w:bCs/>
        </w:rPr>
        <w:t>Boot </w:t>
      </w:r>
    </w:p>
    <w:p w14:paraId="44189227" w14:textId="77777777" w:rsidR="0077421F" w:rsidRPr="0077421F" w:rsidRDefault="0077421F" w:rsidP="0077421F">
      <w:pPr>
        <w:numPr>
          <w:ilvl w:val="0"/>
          <w:numId w:val="4"/>
        </w:numPr>
      </w:pPr>
      <w:r w:rsidRPr="0077421F">
        <w:lastRenderedPageBreak/>
        <w:t>Внизу под списком очередности загрузки устройств найдите пункт меню - </w:t>
      </w:r>
      <w:r w:rsidRPr="0077421F">
        <w:rPr>
          <w:b/>
          <w:bCs/>
        </w:rPr>
        <w:t xml:space="preserve">Boot </w:t>
      </w:r>
      <w:proofErr w:type="spellStart"/>
      <w:r w:rsidRPr="0077421F">
        <w:rPr>
          <w:b/>
          <w:bCs/>
        </w:rPr>
        <w:t>Overide</w:t>
      </w:r>
      <w:proofErr w:type="spellEnd"/>
      <w:r w:rsidRPr="0077421F">
        <w:t> (Принудительная разовая загрузка) </w:t>
      </w:r>
    </w:p>
    <w:p w14:paraId="7DABB077" w14:textId="77777777" w:rsidR="0077421F" w:rsidRPr="0077421F" w:rsidRDefault="0077421F" w:rsidP="0077421F">
      <w:pPr>
        <w:numPr>
          <w:ilvl w:val="0"/>
          <w:numId w:val="4"/>
        </w:numPr>
      </w:pPr>
      <w:r w:rsidRPr="0077421F">
        <w:t>Выберите из списка устройство с названием </w:t>
      </w:r>
      <w:r w:rsidRPr="0077421F">
        <w:rPr>
          <w:b/>
          <w:bCs/>
        </w:rPr>
        <w:t xml:space="preserve">UEFI </w:t>
      </w:r>
      <w:proofErr w:type="spellStart"/>
      <w:r w:rsidRPr="0077421F">
        <w:rPr>
          <w:b/>
          <w:bCs/>
        </w:rPr>
        <w:t>Transcend</w:t>
      </w:r>
      <w:proofErr w:type="spellEnd"/>
      <w:r w:rsidRPr="0077421F">
        <w:rPr>
          <w:b/>
          <w:bCs/>
        </w:rPr>
        <w:t xml:space="preserve"> </w:t>
      </w:r>
      <w:proofErr w:type="spellStart"/>
      <w:r w:rsidRPr="0077421F">
        <w:rPr>
          <w:b/>
          <w:bCs/>
        </w:rPr>
        <w:t>Partition</w:t>
      </w:r>
      <w:proofErr w:type="spellEnd"/>
      <w:r w:rsidRPr="0077421F">
        <w:rPr>
          <w:b/>
          <w:bCs/>
        </w:rPr>
        <w:t xml:space="preserve"> 1</w:t>
      </w:r>
      <w:r w:rsidRPr="0077421F">
        <w:t> и нажмите </w:t>
      </w:r>
      <w:r w:rsidRPr="0077421F">
        <w:rPr>
          <w:b/>
          <w:bCs/>
        </w:rPr>
        <w:t xml:space="preserve">Enter. (Название диска может отличаться. Главным ориентиром служит приписка - </w:t>
      </w:r>
      <w:proofErr w:type="spellStart"/>
      <w:r w:rsidRPr="0077421F">
        <w:rPr>
          <w:b/>
          <w:bCs/>
        </w:rPr>
        <w:t>Partition</w:t>
      </w:r>
      <w:proofErr w:type="spellEnd"/>
      <w:r w:rsidRPr="0077421F">
        <w:rPr>
          <w:b/>
          <w:bCs/>
        </w:rPr>
        <w:t xml:space="preserve"> 1). </w:t>
      </w:r>
    </w:p>
    <w:p w14:paraId="3E9DBE51" w14:textId="77777777" w:rsidR="0077421F" w:rsidRPr="0077421F" w:rsidRDefault="0077421F" w:rsidP="0077421F">
      <w:pPr>
        <w:numPr>
          <w:ilvl w:val="0"/>
          <w:numId w:val="4"/>
        </w:numPr>
      </w:pPr>
      <w:r w:rsidRPr="0077421F">
        <w:t>После загрузки оболочки восстановления выберите раскладку клавиатуры - Английская (Индия) </w:t>
      </w:r>
    </w:p>
    <w:p w14:paraId="449AF148" w14:textId="0D42B199" w:rsidR="0077421F" w:rsidRPr="0077421F" w:rsidRDefault="0077421F" w:rsidP="0077421F"/>
    <w:p w14:paraId="0727386B" w14:textId="77777777" w:rsidR="0077421F" w:rsidRPr="0077421F" w:rsidRDefault="0077421F" w:rsidP="0077421F">
      <w:pPr>
        <w:numPr>
          <w:ilvl w:val="0"/>
          <w:numId w:val="5"/>
        </w:numPr>
      </w:pPr>
      <w:r w:rsidRPr="0077421F">
        <w:t>Далее выберите пункт меню - </w:t>
      </w:r>
      <w:r w:rsidRPr="0077421F">
        <w:rPr>
          <w:b/>
          <w:bCs/>
        </w:rPr>
        <w:t>Поиск и устранение неисправностей</w:t>
      </w:r>
    </w:p>
    <w:p w14:paraId="06AC0B82" w14:textId="56441767" w:rsidR="0077421F" w:rsidRPr="0077421F" w:rsidRDefault="0077421F" w:rsidP="0077421F"/>
    <w:p w14:paraId="11423B44" w14:textId="77777777" w:rsidR="0077421F" w:rsidRPr="0077421F" w:rsidRDefault="0077421F" w:rsidP="0077421F">
      <w:pPr>
        <w:numPr>
          <w:ilvl w:val="0"/>
          <w:numId w:val="6"/>
        </w:numPr>
      </w:pPr>
      <w:r w:rsidRPr="0077421F">
        <w:t>Далее пункт меню - </w:t>
      </w:r>
      <w:r w:rsidRPr="0077421F">
        <w:rPr>
          <w:b/>
          <w:bCs/>
        </w:rPr>
        <w:t>Средство восстановления </w:t>
      </w:r>
    </w:p>
    <w:p w14:paraId="34E86CA8" w14:textId="139856BC" w:rsidR="0077421F" w:rsidRPr="0077421F" w:rsidRDefault="0077421F" w:rsidP="0077421F"/>
    <w:p w14:paraId="539D3169" w14:textId="77777777" w:rsidR="0077421F" w:rsidRPr="0077421F" w:rsidRDefault="0077421F" w:rsidP="0077421F">
      <w:pPr>
        <w:numPr>
          <w:ilvl w:val="0"/>
          <w:numId w:val="7"/>
        </w:numPr>
      </w:pPr>
      <w:r w:rsidRPr="0077421F">
        <w:t xml:space="preserve">Далее выберите </w:t>
      </w:r>
      <w:proofErr w:type="gramStart"/>
      <w:r w:rsidRPr="0077421F">
        <w:t>ОС</w:t>
      </w:r>
      <w:proofErr w:type="gramEnd"/>
      <w:r w:rsidRPr="0077421F">
        <w:t xml:space="preserve"> которую требуется восстановить  </w:t>
      </w:r>
    </w:p>
    <w:p w14:paraId="507D74D1" w14:textId="44A1F09B" w:rsidR="0077421F" w:rsidRPr="0077421F" w:rsidRDefault="0077421F" w:rsidP="0077421F"/>
    <w:p w14:paraId="77F75070" w14:textId="77777777" w:rsidR="0077421F" w:rsidRPr="0077421F" w:rsidRDefault="0077421F" w:rsidP="0077421F">
      <w:pPr>
        <w:numPr>
          <w:ilvl w:val="0"/>
          <w:numId w:val="8"/>
        </w:numPr>
      </w:pPr>
      <w:r w:rsidRPr="0077421F">
        <w:t xml:space="preserve">Далее система восстановления выведет список </w:t>
      </w:r>
      <w:proofErr w:type="gramStart"/>
      <w:r w:rsidRPr="0077421F">
        <w:t>доступных дисков</w:t>
      </w:r>
      <w:proofErr w:type="gramEnd"/>
      <w:r w:rsidRPr="0077421F">
        <w:t xml:space="preserve"> на которые можно восстановить образ.</w:t>
      </w:r>
    </w:p>
    <w:p w14:paraId="65D5C2B6" w14:textId="77777777" w:rsidR="0077421F" w:rsidRPr="0077421F" w:rsidRDefault="0077421F" w:rsidP="0077421F">
      <w:pPr>
        <w:numPr>
          <w:ilvl w:val="0"/>
          <w:numId w:val="8"/>
        </w:numPr>
      </w:pPr>
      <w:r w:rsidRPr="0077421F">
        <w:t>Вам необходимо выбрать ваш системный SSD диск объемом 120 или 256 Гб в зависимости от модели оборудования.</w:t>
      </w:r>
    </w:p>
    <w:p w14:paraId="549B9ADB" w14:textId="77777777" w:rsidR="0077421F" w:rsidRPr="0077421F" w:rsidRDefault="0077421F" w:rsidP="0077421F">
      <w:pPr>
        <w:numPr>
          <w:ilvl w:val="0"/>
          <w:numId w:val="8"/>
        </w:numPr>
      </w:pPr>
      <w:r w:rsidRPr="0077421F">
        <w:t>Для выбора диска укажите его номер согласно номеру из выведенного списка. </w:t>
      </w:r>
    </w:p>
    <w:p w14:paraId="70909C1F" w14:textId="1816FAD8" w:rsidR="0077421F" w:rsidRPr="0077421F" w:rsidRDefault="0077421F" w:rsidP="0077421F"/>
    <w:p w14:paraId="76C245EC" w14:textId="77777777" w:rsidR="0077421F" w:rsidRPr="0077421F" w:rsidRDefault="0077421F" w:rsidP="0077421F">
      <w:pPr>
        <w:numPr>
          <w:ilvl w:val="0"/>
          <w:numId w:val="9"/>
        </w:numPr>
      </w:pPr>
      <w:r w:rsidRPr="0077421F">
        <w:t>После выбора диска для восстановления образа, нажмите "Y" на клавиатуре для подтверждения выбора, и старта операции восстановления. </w:t>
      </w:r>
    </w:p>
    <w:p w14:paraId="160167E5" w14:textId="75B0C674" w:rsidR="0077421F" w:rsidRPr="0077421F" w:rsidRDefault="0077421F" w:rsidP="0077421F"/>
    <w:p w14:paraId="4EFB8B17" w14:textId="77777777" w:rsidR="0077421F" w:rsidRPr="0077421F" w:rsidRDefault="0077421F" w:rsidP="0077421F">
      <w:pPr>
        <w:numPr>
          <w:ilvl w:val="0"/>
          <w:numId w:val="10"/>
        </w:numPr>
      </w:pPr>
      <w:r w:rsidRPr="0077421F">
        <w:t>Дождитесь завершения процедуры восстановления и перезагрузите сервер. (Обычно процесс восстановления занимает от 10 до 20 мин). </w:t>
      </w:r>
    </w:p>
    <w:p w14:paraId="2313D576" w14:textId="77777777" w:rsidR="0077421F" w:rsidRPr="0077421F" w:rsidRDefault="0077421F" w:rsidP="0077421F">
      <w:pPr>
        <w:numPr>
          <w:ilvl w:val="0"/>
          <w:numId w:val="10"/>
        </w:numPr>
      </w:pPr>
      <w:r w:rsidRPr="0077421F">
        <w:t>После этого сервер должен загрузиться в ОС с заводскими настройками. </w:t>
      </w:r>
    </w:p>
    <w:p w14:paraId="4AF0DD1E" w14:textId="77777777" w:rsidR="0077421F" w:rsidRPr="0077421F" w:rsidRDefault="0077421F" w:rsidP="0077421F">
      <w:r w:rsidRPr="0077421F">
        <w:t>Стандартные пароли доступа к BIOS и ОС на оборудовании IPDROM</w:t>
      </w:r>
    </w:p>
    <w:p w14:paraId="155FAC28" w14:textId="77777777" w:rsidR="0077421F" w:rsidRPr="0077421F" w:rsidRDefault="0077421F" w:rsidP="0077421F">
      <w:r w:rsidRPr="0077421F">
        <w:t>Пароль для доступа к BIOS на серверах IPDROM и MATRIX:</w:t>
      </w:r>
    </w:p>
    <w:p w14:paraId="125C2F5C" w14:textId="77777777" w:rsidR="0077421F" w:rsidRPr="0077421F" w:rsidRDefault="0077421F" w:rsidP="0077421F">
      <w:r w:rsidRPr="0077421F">
        <w:t>На моделях до 2015 года выпуска: </w:t>
      </w:r>
      <w:proofErr w:type="spellStart"/>
      <w:r w:rsidRPr="0077421F">
        <w:rPr>
          <w:b/>
          <w:bCs/>
        </w:rPr>
        <w:t>matrix</w:t>
      </w:r>
      <w:proofErr w:type="spellEnd"/>
      <w:r w:rsidRPr="0077421F">
        <w:rPr>
          <w:b/>
          <w:bCs/>
        </w:rPr>
        <w:t> </w:t>
      </w:r>
    </w:p>
    <w:p w14:paraId="75919211" w14:textId="77777777" w:rsidR="0077421F" w:rsidRPr="0077421F" w:rsidRDefault="0077421F" w:rsidP="0077421F">
      <w:r w:rsidRPr="0077421F">
        <w:t>На моделях после 2015 года выпуска: </w:t>
      </w:r>
      <w:proofErr w:type="spellStart"/>
      <w:r w:rsidRPr="0077421F">
        <w:rPr>
          <w:b/>
          <w:bCs/>
        </w:rPr>
        <w:t>ipdrom</w:t>
      </w:r>
      <w:proofErr w:type="spellEnd"/>
      <w:r w:rsidRPr="0077421F">
        <w:rPr>
          <w:b/>
          <w:bCs/>
        </w:rPr>
        <w:t> </w:t>
      </w:r>
      <w:r w:rsidRPr="0077421F">
        <w:t>или </w:t>
      </w:r>
      <w:r w:rsidRPr="0077421F">
        <w:rPr>
          <w:b/>
          <w:bCs/>
        </w:rPr>
        <w:t>Admin@9000</w:t>
      </w:r>
    </w:p>
    <w:p w14:paraId="6C9D9879" w14:textId="77777777" w:rsidR="0077421F" w:rsidRPr="0077421F" w:rsidRDefault="0077421F" w:rsidP="0077421F">
      <w:r w:rsidRPr="0077421F">
        <w:t>На серверах с ОС Linux стандартный пароль суперпользователя - </w:t>
      </w:r>
      <w:proofErr w:type="spellStart"/>
      <w:r w:rsidRPr="0077421F">
        <w:rPr>
          <w:b/>
          <w:bCs/>
        </w:rPr>
        <w:t>ipdrom</w:t>
      </w:r>
      <w:proofErr w:type="spellEnd"/>
      <w:r w:rsidRPr="0077421F">
        <w:rPr>
          <w:b/>
          <w:bCs/>
        </w:rPr>
        <w:t> </w:t>
      </w:r>
    </w:p>
    <w:p w14:paraId="74EF555C" w14:textId="77777777" w:rsidR="0077421F" w:rsidRPr="0077421F" w:rsidRDefault="0077421F" w:rsidP="0077421F"/>
    <w:p w14:paraId="1CAAB0EC" w14:textId="77777777" w:rsidR="0077421F" w:rsidRPr="0077421F" w:rsidRDefault="0077421F" w:rsidP="0077421F">
      <w:r w:rsidRPr="0077421F">
        <w:lastRenderedPageBreak/>
        <w:t>Сборка логов с RAID контроллера и передача их на анализ в IPDROM</w:t>
      </w:r>
    </w:p>
    <w:p w14:paraId="5B520302" w14:textId="77777777" w:rsidR="0077421F" w:rsidRPr="0077421F" w:rsidRDefault="0077421F" w:rsidP="0077421F">
      <w:r w:rsidRPr="0077421F">
        <w:t>Для того чтобы собрать логи с RAID контроллера LSI (AVAGO) и передать их на предварительный анализ в IPDROM, выполните следующие действия: </w:t>
      </w:r>
    </w:p>
    <w:p w14:paraId="744A432F" w14:textId="77777777" w:rsidR="0077421F" w:rsidRPr="0077421F" w:rsidRDefault="0077421F" w:rsidP="0077421F"/>
    <w:p w14:paraId="60004BA6" w14:textId="77777777" w:rsidR="0077421F" w:rsidRPr="0077421F" w:rsidRDefault="0077421F" w:rsidP="0077421F">
      <w:r w:rsidRPr="0077421F">
        <w:t>На проблемном сервере войдите в утилиту управления RAID - </w:t>
      </w:r>
      <w:proofErr w:type="spellStart"/>
      <w:r w:rsidRPr="0077421F">
        <w:rPr>
          <w:b/>
          <w:bCs/>
        </w:rPr>
        <w:t>MegaRaid</w:t>
      </w:r>
      <w:proofErr w:type="spellEnd"/>
      <w:r w:rsidRPr="0077421F">
        <w:rPr>
          <w:b/>
          <w:bCs/>
        </w:rPr>
        <w:t xml:space="preserve"> St Manager</w:t>
      </w:r>
      <w:r w:rsidRPr="0077421F">
        <w:t> - обычно ее ярлык располагается на рабочем столе администратора.</w:t>
      </w:r>
      <w:r w:rsidRPr="0077421F">
        <w:br/>
        <w:t>Для входа в утилиту используйте учетные данный от вашей учетной записи администратора.</w:t>
      </w:r>
      <w:r w:rsidRPr="0077421F">
        <w:br/>
        <w:t>Далее перейдите на вкладку - </w:t>
      </w:r>
      <w:proofErr w:type="spellStart"/>
      <w:r w:rsidRPr="0077421F">
        <w:rPr>
          <w:b/>
          <w:bCs/>
        </w:rPr>
        <w:t>Logical</w:t>
      </w:r>
      <w:proofErr w:type="spellEnd"/>
      <w:r w:rsidRPr="0077421F">
        <w:t>.</w:t>
      </w:r>
    </w:p>
    <w:p w14:paraId="0662F69A" w14:textId="6E9EAE1B" w:rsidR="0077421F" w:rsidRPr="0077421F" w:rsidRDefault="0077421F" w:rsidP="0077421F">
      <w:r w:rsidRPr="0077421F">
        <mc:AlternateContent>
          <mc:Choice Requires="wps">
            <w:drawing>
              <wp:inline distT="0" distB="0" distL="0" distR="0" wp14:anchorId="78B97BC9" wp14:editId="3EFF9908">
                <wp:extent cx="304800" cy="304800"/>
                <wp:effectExtent l="0" t="0" r="0" b="0"/>
                <wp:docPr id="480172355" name="Прямоугольник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42BD7" id="Прямоугольник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7421F">
        <w:br/>
        <w:t>Выберите из дерева сверху ваш RAID контроллер и нажмите по нему правой кнопкой мыши. В открывшемся меню выберите пункт снизу - </w:t>
      </w:r>
      <w:r w:rsidRPr="0077421F">
        <w:rPr>
          <w:b/>
          <w:bCs/>
        </w:rPr>
        <w:t xml:space="preserve">Save TTY </w:t>
      </w:r>
      <w:proofErr w:type="spellStart"/>
      <w:r w:rsidRPr="0077421F">
        <w:rPr>
          <w:b/>
          <w:bCs/>
        </w:rPr>
        <w:t>Log</w:t>
      </w:r>
      <w:proofErr w:type="spellEnd"/>
      <w:r w:rsidRPr="0077421F">
        <w:t>.</w:t>
      </w:r>
      <w:r w:rsidRPr="0077421F">
        <w:br/>
        <w:t>Присвойте получившемуся файлу серийный номер сервера и отправьте нам на почту техподдержки - </w:t>
      </w:r>
      <w:r w:rsidRPr="0077421F">
        <w:rPr>
          <w:b/>
          <w:bCs/>
        </w:rPr>
        <w:t>MTRX@IPDROM.RU</w:t>
      </w:r>
    </w:p>
    <w:p w14:paraId="1D9B1683" w14:textId="77777777" w:rsidR="0077421F" w:rsidRPr="0077421F" w:rsidRDefault="0077421F" w:rsidP="0077421F"/>
    <w:p w14:paraId="61BB6BA4" w14:textId="77777777" w:rsidR="0077421F" w:rsidRPr="0077421F" w:rsidRDefault="0077421F" w:rsidP="0077421F">
      <w:r w:rsidRPr="0077421F">
        <w:t xml:space="preserve">Сборка логов с сервера и передача их на анализ в IPDROM (Только </w:t>
      </w:r>
      <w:proofErr w:type="gramStart"/>
      <w:r w:rsidRPr="0077421F">
        <w:t>для мат</w:t>
      </w:r>
      <w:proofErr w:type="gramEnd"/>
      <w:r w:rsidRPr="0077421F">
        <w:t xml:space="preserve"> плат </w:t>
      </w:r>
      <w:proofErr w:type="spellStart"/>
      <w:r w:rsidRPr="0077421F">
        <w:t>Supermicro</w:t>
      </w:r>
      <w:proofErr w:type="spellEnd"/>
      <w:r w:rsidRPr="0077421F">
        <w:t>)</w:t>
      </w:r>
    </w:p>
    <w:p w14:paraId="6E1D5A6D" w14:textId="77777777" w:rsidR="0077421F" w:rsidRPr="0077421F" w:rsidRDefault="0077421F" w:rsidP="0077421F">
      <w:r w:rsidRPr="0077421F">
        <w:t>Для того чтобы собрать логи с сервера и передать их на предварительный анализ в IPDROM, выполните следующие действия: </w:t>
      </w:r>
    </w:p>
    <w:p w14:paraId="7722FE5B" w14:textId="77777777" w:rsidR="0077421F" w:rsidRPr="0077421F" w:rsidRDefault="0077421F" w:rsidP="0077421F">
      <w:r w:rsidRPr="0077421F">
        <w:rPr>
          <w:b/>
          <w:bCs/>
        </w:rPr>
        <w:t xml:space="preserve">(Данный пункт применим только к серверам на базе материнских плат </w:t>
      </w:r>
      <w:proofErr w:type="spellStart"/>
      <w:r w:rsidRPr="0077421F">
        <w:rPr>
          <w:b/>
          <w:bCs/>
        </w:rPr>
        <w:t>Supermicro</w:t>
      </w:r>
      <w:proofErr w:type="spellEnd"/>
      <w:r w:rsidRPr="0077421F">
        <w:rPr>
          <w:b/>
          <w:bCs/>
        </w:rPr>
        <w:t>)</w:t>
      </w:r>
    </w:p>
    <w:p w14:paraId="1484E584" w14:textId="77777777" w:rsidR="0077421F" w:rsidRPr="0077421F" w:rsidRDefault="0077421F" w:rsidP="0077421F">
      <w:r w:rsidRPr="0077421F">
        <w:t xml:space="preserve">На проблемном сервере запустите утилиту - </w:t>
      </w:r>
      <w:proofErr w:type="spellStart"/>
      <w:r w:rsidRPr="0077421F">
        <w:t>Supermicro</w:t>
      </w:r>
      <w:proofErr w:type="spellEnd"/>
      <w:r w:rsidRPr="0077421F">
        <w:t xml:space="preserve"> Doctor - обычно ее ярлык располагается на рабочем столе администратора.</w:t>
      </w:r>
    </w:p>
    <w:p w14:paraId="4965C78D" w14:textId="19BA3885" w:rsidR="0077421F" w:rsidRPr="0077421F" w:rsidRDefault="0077421F" w:rsidP="0077421F"/>
    <w:p w14:paraId="60A55AD1" w14:textId="77777777" w:rsidR="0077421F" w:rsidRPr="0077421F" w:rsidRDefault="0077421F" w:rsidP="0077421F">
      <w:r w:rsidRPr="0077421F">
        <w:t>В открывшемся окне приглашения входа, выполните вход со следующими учетными данными: </w:t>
      </w:r>
    </w:p>
    <w:p w14:paraId="4299E1A9" w14:textId="6106F60B" w:rsidR="0077421F" w:rsidRPr="0077421F" w:rsidRDefault="0077421F" w:rsidP="0077421F"/>
    <w:p w14:paraId="2472F327" w14:textId="77777777" w:rsidR="0077421F" w:rsidRPr="0077421F" w:rsidRDefault="0077421F" w:rsidP="0077421F">
      <w:proofErr w:type="spellStart"/>
      <w:r w:rsidRPr="0077421F">
        <w:t>Login</w:t>
      </w:r>
      <w:proofErr w:type="spellEnd"/>
      <w:r w:rsidRPr="0077421F">
        <w:t>: </w:t>
      </w:r>
      <w:r w:rsidRPr="0077421F">
        <w:rPr>
          <w:b/>
          <w:bCs/>
        </w:rPr>
        <w:t>ADMIN</w:t>
      </w:r>
    </w:p>
    <w:p w14:paraId="68E6E214" w14:textId="77777777" w:rsidR="0077421F" w:rsidRPr="0077421F" w:rsidRDefault="0077421F" w:rsidP="0077421F">
      <w:proofErr w:type="spellStart"/>
      <w:r w:rsidRPr="0077421F">
        <w:t>Pass</w:t>
      </w:r>
      <w:proofErr w:type="spellEnd"/>
      <w:r w:rsidRPr="0077421F">
        <w:t>: </w:t>
      </w:r>
      <w:r w:rsidRPr="0077421F">
        <w:rPr>
          <w:b/>
          <w:bCs/>
        </w:rPr>
        <w:t>ADMIN</w:t>
      </w:r>
    </w:p>
    <w:p w14:paraId="7C7BFAF8" w14:textId="77777777" w:rsidR="0077421F" w:rsidRPr="0077421F" w:rsidRDefault="0077421F" w:rsidP="0077421F"/>
    <w:p w14:paraId="3B57F6E7" w14:textId="77777777" w:rsidR="0077421F" w:rsidRPr="0077421F" w:rsidRDefault="0077421F" w:rsidP="0077421F">
      <w:r w:rsidRPr="0077421F">
        <w:t>После входа в утилиту у вас откроется главное окно мониторинга. Если все работает исправно, то все комплектующие будут подсвечены </w:t>
      </w:r>
      <w:r w:rsidRPr="0077421F">
        <w:rPr>
          <w:b/>
          <w:bCs/>
        </w:rPr>
        <w:t>зеленым</w:t>
      </w:r>
      <w:r w:rsidRPr="0077421F">
        <w:t> цветом. </w:t>
      </w:r>
    </w:p>
    <w:p w14:paraId="3F746460" w14:textId="6319F18A" w:rsidR="0077421F" w:rsidRPr="0077421F" w:rsidRDefault="0077421F" w:rsidP="0077421F">
      <w:pPr>
        <w:rPr>
          <w:lang w:val="en-US"/>
        </w:rPr>
      </w:pPr>
      <w:r w:rsidRPr="0077421F">
        <w:t>Если же есть проблемы с одним из компонентов, он будет выделен </w:t>
      </w:r>
      <w:r w:rsidRPr="0077421F">
        <w:rPr>
          <w:b/>
          <w:bCs/>
        </w:rPr>
        <w:t>красным</w:t>
      </w:r>
      <w:r w:rsidRPr="0077421F">
        <w:t> цветом. </w:t>
      </w:r>
    </w:p>
    <w:p w14:paraId="4274A387" w14:textId="75542A66" w:rsidR="0077421F" w:rsidRPr="0077421F" w:rsidRDefault="0077421F" w:rsidP="0077421F">
      <w:pPr>
        <w:rPr>
          <w:lang w:val="en-US"/>
        </w:rPr>
      </w:pPr>
      <w:r w:rsidRPr="0077421F">
        <w:lastRenderedPageBreak/>
        <w:t>Далее перейдите на вкладку - </w:t>
      </w:r>
      <w:r w:rsidRPr="0077421F">
        <w:rPr>
          <w:b/>
          <w:bCs/>
        </w:rPr>
        <w:t>Configuration</w:t>
      </w:r>
      <w:r w:rsidRPr="0077421F">
        <w:t> - и поставьте галочку в пункте - </w:t>
      </w:r>
      <w:proofErr w:type="spellStart"/>
      <w:r w:rsidRPr="0077421F">
        <w:rPr>
          <w:b/>
          <w:bCs/>
        </w:rPr>
        <w:t>Enable</w:t>
      </w:r>
      <w:proofErr w:type="spellEnd"/>
      <w:r w:rsidRPr="0077421F">
        <w:rPr>
          <w:b/>
          <w:bCs/>
        </w:rPr>
        <w:t xml:space="preserve"> </w:t>
      </w:r>
      <w:proofErr w:type="spellStart"/>
      <w:r w:rsidRPr="0077421F">
        <w:rPr>
          <w:b/>
          <w:bCs/>
        </w:rPr>
        <w:t>Polling</w:t>
      </w:r>
      <w:proofErr w:type="spellEnd"/>
      <w:r w:rsidRPr="0077421F">
        <w:t> - Нажмите кнопку </w:t>
      </w:r>
      <w:r w:rsidRPr="0077421F">
        <w:rPr>
          <w:b/>
          <w:bCs/>
        </w:rPr>
        <w:t>Save</w:t>
      </w:r>
      <w:r w:rsidRPr="0077421F">
        <w:t> в правой верхней части страницы. </w:t>
      </w:r>
    </w:p>
    <w:p w14:paraId="46E20597" w14:textId="38EB8124" w:rsidR="0077421F" w:rsidRPr="0077421F" w:rsidRDefault="0077421F" w:rsidP="0077421F">
      <w:pPr>
        <w:rPr>
          <w:lang w:val="en-US"/>
        </w:rPr>
      </w:pPr>
      <w:r w:rsidRPr="0077421F">
        <w:t>Затем перейдите на вкладку - </w:t>
      </w:r>
      <w:r w:rsidRPr="0077421F">
        <w:rPr>
          <w:b/>
          <w:bCs/>
        </w:rPr>
        <w:t>Report</w:t>
      </w:r>
      <w:r w:rsidRPr="0077421F">
        <w:t> и выберите пункт - </w:t>
      </w:r>
      <w:r w:rsidRPr="0077421F">
        <w:rPr>
          <w:b/>
          <w:bCs/>
        </w:rPr>
        <w:t xml:space="preserve">System </w:t>
      </w:r>
      <w:proofErr w:type="spellStart"/>
      <w:r w:rsidRPr="0077421F">
        <w:rPr>
          <w:b/>
          <w:bCs/>
        </w:rPr>
        <w:t>information</w:t>
      </w:r>
      <w:proofErr w:type="spellEnd"/>
      <w:r w:rsidRPr="0077421F">
        <w:t> - нажмите кнопку </w:t>
      </w:r>
      <w:proofErr w:type="spellStart"/>
      <w:r w:rsidRPr="0077421F">
        <w:rPr>
          <w:b/>
          <w:bCs/>
        </w:rPr>
        <w:t>Generate</w:t>
      </w:r>
      <w:proofErr w:type="spellEnd"/>
      <w:r w:rsidRPr="0077421F">
        <w:t> в правой верхней части страницы.</w:t>
      </w:r>
      <w:r w:rsidRPr="0077421F">
        <w:br/>
        <w:t>Далее также выберите второй тип отчета - </w:t>
      </w:r>
      <w:r w:rsidRPr="0077421F">
        <w:rPr>
          <w:b/>
          <w:bCs/>
        </w:rPr>
        <w:t xml:space="preserve">Event </w:t>
      </w:r>
      <w:proofErr w:type="spellStart"/>
      <w:r w:rsidRPr="0077421F">
        <w:rPr>
          <w:b/>
          <w:bCs/>
        </w:rPr>
        <w:t>Log</w:t>
      </w:r>
      <w:proofErr w:type="spellEnd"/>
      <w:r w:rsidRPr="0077421F">
        <w:t> - и также сохраните его.</w:t>
      </w:r>
    </w:p>
    <w:p w14:paraId="67FD598E" w14:textId="77777777" w:rsidR="0077421F" w:rsidRPr="0077421F" w:rsidRDefault="0077421F" w:rsidP="0077421F">
      <w:r w:rsidRPr="0077421F">
        <w:t>Полученные файлы отчетов передайте на анализ на почту техподдержки - </w:t>
      </w:r>
      <w:hyperlink r:id="rId5" w:history="1">
        <w:r w:rsidRPr="0077421F">
          <w:rPr>
            <w:rStyle w:val="ac"/>
            <w:b/>
            <w:bCs/>
          </w:rPr>
          <w:t>MTRX@IPDROM.RU</w:t>
        </w:r>
      </w:hyperlink>
      <w:r w:rsidRPr="0077421F">
        <w:rPr>
          <w:b/>
          <w:bCs/>
        </w:rPr>
        <w:t> </w:t>
      </w:r>
    </w:p>
    <w:p w14:paraId="2147EB68" w14:textId="3DC6261C" w:rsidR="0077421F" w:rsidRPr="0077421F" w:rsidRDefault="0077421F" w:rsidP="0077421F">
      <w:pPr>
        <w:rPr>
          <w:lang w:val="en-US"/>
        </w:rPr>
      </w:pPr>
      <w:r w:rsidRPr="0077421F">
        <w:rPr>
          <w:b/>
          <w:bCs/>
        </w:rPr>
        <w:t xml:space="preserve">В теме </w:t>
      </w:r>
      <w:proofErr w:type="gramStart"/>
      <w:r w:rsidRPr="0077421F">
        <w:rPr>
          <w:b/>
          <w:bCs/>
        </w:rPr>
        <w:t>письма</w:t>
      </w:r>
      <w:proofErr w:type="gramEnd"/>
      <w:r w:rsidRPr="0077421F">
        <w:rPr>
          <w:b/>
          <w:bCs/>
        </w:rPr>
        <w:t xml:space="preserve"> Укажите серийный номере сервера. </w:t>
      </w:r>
    </w:p>
    <w:p w14:paraId="5F1EBBBD" w14:textId="77777777" w:rsidR="0077421F" w:rsidRPr="0077421F" w:rsidRDefault="0077421F" w:rsidP="0077421F">
      <w:r w:rsidRPr="0077421F">
        <w:t>Сервер IPDROM/MATRIX подает звуковой сигнал при включении</w:t>
      </w:r>
    </w:p>
    <w:p w14:paraId="39151C06" w14:textId="77777777" w:rsidR="0077421F" w:rsidRPr="0077421F" w:rsidRDefault="0077421F" w:rsidP="0077421F">
      <w:r w:rsidRPr="0077421F">
        <w:t>Данная проблема может быть вызвана неисправностью компонентов сервера. </w:t>
      </w:r>
    </w:p>
    <w:p w14:paraId="79E0EE43" w14:textId="77777777" w:rsidR="0077421F" w:rsidRPr="0077421F" w:rsidRDefault="0077421F" w:rsidP="0077421F">
      <w:r w:rsidRPr="0077421F">
        <w:t xml:space="preserve">Подавать звуковые сигналы может как RAID </w:t>
      </w:r>
      <w:proofErr w:type="gramStart"/>
      <w:r w:rsidRPr="0077421F">
        <w:t>контроллер</w:t>
      </w:r>
      <w:proofErr w:type="gramEnd"/>
      <w:r w:rsidRPr="0077421F">
        <w:t xml:space="preserve"> так и материнская плата. </w:t>
      </w:r>
    </w:p>
    <w:p w14:paraId="4521899C" w14:textId="77777777" w:rsidR="0077421F" w:rsidRPr="0077421F" w:rsidRDefault="0077421F" w:rsidP="0077421F">
      <w:r w:rsidRPr="0077421F">
        <w:t>Звуковые сигналы подает RAID контроллер</w:t>
      </w:r>
    </w:p>
    <w:p w14:paraId="32A8F685" w14:textId="77777777" w:rsidR="0077421F" w:rsidRPr="0077421F" w:rsidRDefault="0077421F" w:rsidP="0077421F">
      <w:r w:rsidRPr="0077421F">
        <w:t>Если RAID контроллер подает звуковые сигналы, то проблема может быть в неисправности RAID массива или же дисков. </w:t>
      </w:r>
    </w:p>
    <w:p w14:paraId="170625C9" w14:textId="77777777" w:rsidR="0077421F" w:rsidRPr="0077421F" w:rsidRDefault="0077421F" w:rsidP="0077421F">
      <w:r w:rsidRPr="0077421F">
        <w:t>Для проверки состояния RAID массива и дисков, выполните следующие действия: </w:t>
      </w:r>
    </w:p>
    <w:p w14:paraId="61E43ED9" w14:textId="77777777" w:rsidR="0077421F" w:rsidRPr="0077421F" w:rsidRDefault="0077421F" w:rsidP="0077421F">
      <w:pPr>
        <w:numPr>
          <w:ilvl w:val="0"/>
          <w:numId w:val="11"/>
        </w:numPr>
      </w:pPr>
      <w:r w:rsidRPr="0077421F">
        <w:t>Зайдите в ОС под учетной записью с правами Администратора</w:t>
      </w:r>
    </w:p>
    <w:p w14:paraId="5995A95E" w14:textId="0C7CC082" w:rsidR="0077421F" w:rsidRPr="0077421F" w:rsidRDefault="0077421F" w:rsidP="0077421F">
      <w:pPr>
        <w:numPr>
          <w:ilvl w:val="0"/>
          <w:numId w:val="11"/>
        </w:numPr>
      </w:pPr>
      <w:r w:rsidRPr="0077421F">
        <w:t xml:space="preserve">На рабочем столе найдите ярлык утилиты - </w:t>
      </w:r>
      <w:proofErr w:type="spellStart"/>
      <w:r w:rsidRPr="0077421F">
        <w:t>MegaRaid</w:t>
      </w:r>
      <w:proofErr w:type="spellEnd"/>
      <w:r w:rsidRPr="0077421F">
        <w:t xml:space="preserve"> Storage Manager и запустите его.  </w:t>
      </w:r>
    </w:p>
    <w:p w14:paraId="5F435981" w14:textId="2BE72A9C" w:rsidR="0077421F" w:rsidRPr="0077421F" w:rsidRDefault="0077421F" w:rsidP="0003556C">
      <w:pPr>
        <w:numPr>
          <w:ilvl w:val="0"/>
          <w:numId w:val="12"/>
        </w:numPr>
      </w:pPr>
      <w:r w:rsidRPr="0077421F">
        <w:t xml:space="preserve">Выберите из списка RAID контроллер и нажмите внизу кнопку - </w:t>
      </w:r>
      <w:proofErr w:type="spellStart"/>
      <w:r w:rsidRPr="0077421F">
        <w:t>Login</w:t>
      </w:r>
      <w:proofErr w:type="spellEnd"/>
      <w:r w:rsidRPr="0077421F">
        <w:t>    </w:t>
      </w:r>
    </w:p>
    <w:p w14:paraId="27E94613" w14:textId="7E2E6BB8" w:rsidR="0077421F" w:rsidRPr="0077421F" w:rsidRDefault="0077421F" w:rsidP="0077421F">
      <w:pPr>
        <w:numPr>
          <w:ilvl w:val="0"/>
          <w:numId w:val="13"/>
        </w:numPr>
      </w:pPr>
      <w:r w:rsidRPr="0077421F">
        <w:t xml:space="preserve">Введите логин и пароль в соответствующие поля.   (Логин и пароль полностью соответствуют учетным данным </w:t>
      </w:r>
      <w:proofErr w:type="gramStart"/>
      <w:r w:rsidRPr="0077421F">
        <w:t>пользователя</w:t>
      </w:r>
      <w:proofErr w:type="gramEnd"/>
      <w:r w:rsidRPr="0077421F">
        <w:t xml:space="preserve"> под которым вы вошли в ОС.</w:t>
      </w:r>
    </w:p>
    <w:p w14:paraId="0933B7D5" w14:textId="1B80A2D7" w:rsidR="0077421F" w:rsidRPr="0077421F" w:rsidRDefault="0077421F" w:rsidP="0017190E">
      <w:pPr>
        <w:numPr>
          <w:ilvl w:val="0"/>
          <w:numId w:val="14"/>
        </w:numPr>
      </w:pPr>
      <w:proofErr w:type="gramStart"/>
      <w:r w:rsidRPr="0077421F">
        <w:t>После входа в утилиту,</w:t>
      </w:r>
      <w:proofErr w:type="gramEnd"/>
      <w:r w:rsidRPr="0077421F">
        <w:t xml:space="preserve"> вы увидите главное окно программы.        </w:t>
      </w:r>
    </w:p>
    <w:p w14:paraId="20202C37" w14:textId="77777777" w:rsidR="0077421F" w:rsidRPr="0077421F" w:rsidRDefault="0077421F" w:rsidP="0077421F">
      <w:pPr>
        <w:numPr>
          <w:ilvl w:val="0"/>
          <w:numId w:val="15"/>
        </w:numPr>
      </w:pPr>
      <w:r w:rsidRPr="0077421F">
        <w:t>Вы также увидите 3 вкладки: </w:t>
      </w:r>
    </w:p>
    <w:p w14:paraId="0D4CF88D" w14:textId="77777777" w:rsidR="0077421F" w:rsidRPr="0077421F" w:rsidRDefault="0077421F" w:rsidP="0077421F">
      <w:pPr>
        <w:numPr>
          <w:ilvl w:val="0"/>
          <w:numId w:val="15"/>
        </w:numPr>
      </w:pPr>
      <w:proofErr w:type="spellStart"/>
      <w:r w:rsidRPr="0077421F">
        <w:rPr>
          <w:b/>
          <w:bCs/>
        </w:rPr>
        <w:t>Dashboard</w:t>
      </w:r>
      <w:proofErr w:type="spellEnd"/>
      <w:r w:rsidRPr="0077421F">
        <w:t> - Общая информация о RAID контроллере, массиве, и дисках в его составе. </w:t>
      </w:r>
    </w:p>
    <w:p w14:paraId="5CE7E009" w14:textId="77777777" w:rsidR="0077421F" w:rsidRPr="0077421F" w:rsidRDefault="0077421F" w:rsidP="0077421F">
      <w:pPr>
        <w:numPr>
          <w:ilvl w:val="0"/>
          <w:numId w:val="15"/>
        </w:numPr>
      </w:pPr>
      <w:proofErr w:type="spellStart"/>
      <w:r w:rsidRPr="0077421F">
        <w:rPr>
          <w:b/>
          <w:bCs/>
        </w:rPr>
        <w:t>Physical</w:t>
      </w:r>
      <w:proofErr w:type="spellEnd"/>
      <w:r w:rsidRPr="0077421F">
        <w:t xml:space="preserve"> - Физическое представление. Здесь будет отображен список </w:t>
      </w:r>
      <w:proofErr w:type="gramStart"/>
      <w:r w:rsidRPr="0077421F">
        <w:t>дисков</w:t>
      </w:r>
      <w:proofErr w:type="gramEnd"/>
      <w:r w:rsidRPr="0077421F">
        <w:t xml:space="preserve"> подключенных к RAID контроллеру а также информация о них. </w:t>
      </w:r>
    </w:p>
    <w:p w14:paraId="468A968E" w14:textId="77777777" w:rsidR="0077421F" w:rsidRPr="0077421F" w:rsidRDefault="0077421F" w:rsidP="0077421F">
      <w:pPr>
        <w:numPr>
          <w:ilvl w:val="0"/>
          <w:numId w:val="15"/>
        </w:numPr>
      </w:pPr>
      <w:proofErr w:type="spellStart"/>
      <w:r w:rsidRPr="0077421F">
        <w:rPr>
          <w:b/>
          <w:bCs/>
        </w:rPr>
        <w:t>Logical</w:t>
      </w:r>
      <w:proofErr w:type="spellEnd"/>
      <w:r w:rsidRPr="0077421F">
        <w:rPr>
          <w:b/>
          <w:bCs/>
        </w:rPr>
        <w:t> </w:t>
      </w:r>
      <w:r w:rsidRPr="0077421F">
        <w:t xml:space="preserve">- Логическое представление. Здесь будут отображены все созданные RAID массивы и диски входящие в их состав. А также </w:t>
      </w:r>
      <w:proofErr w:type="gramStart"/>
      <w:r w:rsidRPr="0077421F">
        <w:t>диски</w:t>
      </w:r>
      <w:proofErr w:type="gramEnd"/>
      <w:r w:rsidRPr="0077421F">
        <w:t xml:space="preserve"> работающие в режиме Hot </w:t>
      </w:r>
      <w:proofErr w:type="spellStart"/>
      <w:r w:rsidRPr="0077421F">
        <w:t>Spare</w:t>
      </w:r>
      <w:proofErr w:type="spellEnd"/>
      <w:r w:rsidRPr="0077421F">
        <w:t xml:space="preserve"> (Горячая замена)</w:t>
      </w:r>
    </w:p>
    <w:p w14:paraId="4DBEA4E5" w14:textId="77777777" w:rsidR="0077421F" w:rsidRPr="0077421F" w:rsidRDefault="0077421F" w:rsidP="0077421F">
      <w:r w:rsidRPr="0077421F">
        <w:pict w14:anchorId="5BCB5C61">
          <v:rect id="_x0000_i1297" style="width:0;height:1.5pt" o:hralign="center" o:hrstd="t" o:hr="t" fillcolor="#a0a0a0" stroked="f"/>
        </w:pict>
      </w:r>
    </w:p>
    <w:p w14:paraId="25C8C0D5" w14:textId="77777777" w:rsidR="0077421F" w:rsidRPr="0077421F" w:rsidRDefault="0077421F" w:rsidP="0077421F"/>
    <w:p w14:paraId="219A647A" w14:textId="77777777" w:rsidR="0077421F" w:rsidRPr="0077421F" w:rsidRDefault="0077421F" w:rsidP="0077421F">
      <w:pPr>
        <w:numPr>
          <w:ilvl w:val="0"/>
          <w:numId w:val="16"/>
        </w:numPr>
      </w:pPr>
      <w:r w:rsidRPr="0077421F">
        <w:t>Выберите вкладку - </w:t>
      </w:r>
      <w:proofErr w:type="spellStart"/>
      <w:r w:rsidRPr="0077421F">
        <w:rPr>
          <w:b/>
          <w:bCs/>
        </w:rPr>
        <w:t>Logical</w:t>
      </w:r>
      <w:proofErr w:type="spellEnd"/>
      <w:r w:rsidRPr="0077421F">
        <w:t> </w:t>
      </w:r>
    </w:p>
    <w:p w14:paraId="3B0D5F88" w14:textId="77777777" w:rsidR="0077421F" w:rsidRPr="0077421F" w:rsidRDefault="0077421F" w:rsidP="0077421F">
      <w:pPr>
        <w:numPr>
          <w:ilvl w:val="0"/>
          <w:numId w:val="16"/>
        </w:numPr>
      </w:pPr>
      <w:r w:rsidRPr="0077421F">
        <w:lastRenderedPageBreak/>
        <w:t>Далее выберите вверху дерева дисков ваш RAID контроллер и нажмите по нему правой кнопкой мыши. </w:t>
      </w:r>
    </w:p>
    <w:p w14:paraId="0B16BBA0" w14:textId="77777777" w:rsidR="0077421F" w:rsidRPr="0077421F" w:rsidRDefault="0077421F" w:rsidP="0077421F">
      <w:pPr>
        <w:numPr>
          <w:ilvl w:val="0"/>
          <w:numId w:val="16"/>
        </w:numPr>
      </w:pPr>
      <w:r w:rsidRPr="0077421F">
        <w:t>Выберите пункт меню - </w:t>
      </w:r>
      <w:proofErr w:type="spellStart"/>
      <w:r w:rsidRPr="0077421F">
        <w:rPr>
          <w:b/>
          <w:bCs/>
        </w:rPr>
        <w:t>Silence</w:t>
      </w:r>
      <w:proofErr w:type="spellEnd"/>
      <w:r w:rsidRPr="0077421F">
        <w:rPr>
          <w:b/>
          <w:bCs/>
        </w:rPr>
        <w:t xml:space="preserve"> </w:t>
      </w:r>
      <w:proofErr w:type="spellStart"/>
      <w:r w:rsidRPr="0077421F">
        <w:rPr>
          <w:b/>
          <w:bCs/>
        </w:rPr>
        <w:t>Alarm</w:t>
      </w:r>
      <w:proofErr w:type="spellEnd"/>
      <w:r w:rsidRPr="0077421F">
        <w:t> (Выключить сирену) - После этого RAID контроллер перестанет подавать звуковые сигналы. </w:t>
      </w:r>
    </w:p>
    <w:p w14:paraId="0228AD17" w14:textId="77777777" w:rsidR="0077421F" w:rsidRPr="0077421F" w:rsidRDefault="0077421F" w:rsidP="0077421F">
      <w:pPr>
        <w:numPr>
          <w:ilvl w:val="0"/>
          <w:numId w:val="16"/>
        </w:numPr>
      </w:pPr>
      <w:r w:rsidRPr="0077421F">
        <w:t xml:space="preserve">Далее выберите из дерева </w:t>
      </w:r>
      <w:proofErr w:type="gramStart"/>
      <w:r w:rsidRPr="0077421F">
        <w:t>дисков,  диск</w:t>
      </w:r>
      <w:proofErr w:type="gramEnd"/>
      <w:r w:rsidRPr="0077421F">
        <w:t xml:space="preserve"> который помечен красным кружком. (</w:t>
      </w:r>
      <w:proofErr w:type="spellStart"/>
      <w:r w:rsidRPr="0077421F">
        <w:t>Unconfirured</w:t>
      </w:r>
      <w:proofErr w:type="spellEnd"/>
      <w:r w:rsidRPr="0077421F">
        <w:t xml:space="preserve"> </w:t>
      </w:r>
      <w:proofErr w:type="spellStart"/>
      <w:r w:rsidRPr="0077421F">
        <w:t>Bad</w:t>
      </w:r>
      <w:proofErr w:type="spellEnd"/>
      <w:r w:rsidRPr="0077421F">
        <w:t>) </w:t>
      </w:r>
    </w:p>
    <w:p w14:paraId="20BE33BD" w14:textId="77E71646" w:rsidR="0077421F" w:rsidRPr="0077421F" w:rsidRDefault="0077421F" w:rsidP="00854E06">
      <w:pPr>
        <w:numPr>
          <w:ilvl w:val="0"/>
          <w:numId w:val="16"/>
        </w:numPr>
      </w:pPr>
      <w:r w:rsidRPr="0077421F">
        <w:t>Нажмите по нему правой кнопкой мыши и выберите пункт меню - </w:t>
      </w:r>
      <w:r w:rsidRPr="0077421F">
        <w:rPr>
          <w:b/>
          <w:bCs/>
        </w:rPr>
        <w:t xml:space="preserve">Change </w:t>
      </w:r>
      <w:proofErr w:type="spellStart"/>
      <w:r w:rsidRPr="0077421F">
        <w:rPr>
          <w:b/>
          <w:bCs/>
        </w:rPr>
        <w:t>to</w:t>
      </w:r>
      <w:proofErr w:type="spellEnd"/>
      <w:r w:rsidRPr="0077421F">
        <w:rPr>
          <w:b/>
          <w:bCs/>
        </w:rPr>
        <w:t xml:space="preserve"> </w:t>
      </w:r>
      <w:proofErr w:type="spellStart"/>
      <w:r w:rsidRPr="0077421F">
        <w:rPr>
          <w:b/>
          <w:bCs/>
        </w:rPr>
        <w:t>Unconfigured</w:t>
      </w:r>
      <w:proofErr w:type="spellEnd"/>
      <w:r w:rsidRPr="0077421F">
        <w:rPr>
          <w:b/>
          <w:bCs/>
        </w:rPr>
        <w:t xml:space="preserve"> Good</w:t>
      </w:r>
    </w:p>
    <w:p w14:paraId="3BD39E38" w14:textId="77777777" w:rsidR="0077421F" w:rsidRPr="0077421F" w:rsidRDefault="0077421F" w:rsidP="0077421F"/>
    <w:p w14:paraId="4069ABE7" w14:textId="77777777" w:rsidR="0077421F" w:rsidRPr="0077421F" w:rsidRDefault="0077421F" w:rsidP="0077421F">
      <w:pPr>
        <w:numPr>
          <w:ilvl w:val="0"/>
          <w:numId w:val="17"/>
        </w:numPr>
      </w:pPr>
      <w:r w:rsidRPr="0077421F">
        <w:t>Далее текущий диск будет помечаться как - (Foreign) - Инородный. </w:t>
      </w:r>
    </w:p>
    <w:p w14:paraId="30F4836D" w14:textId="77777777" w:rsidR="0077421F" w:rsidRPr="0077421F" w:rsidRDefault="0077421F" w:rsidP="0077421F">
      <w:pPr>
        <w:numPr>
          <w:ilvl w:val="0"/>
          <w:numId w:val="17"/>
        </w:numPr>
      </w:pPr>
      <w:r w:rsidRPr="0077421F">
        <w:t>Для возвращения его в состав RAID массива, снова выберите вверху дерева дисков, ваш RAID контроллер и нажмите по нему правой кнопкой мыши. </w:t>
      </w:r>
    </w:p>
    <w:p w14:paraId="2F62C384" w14:textId="77777777" w:rsidR="0077421F" w:rsidRPr="0077421F" w:rsidRDefault="0077421F" w:rsidP="0077421F">
      <w:pPr>
        <w:numPr>
          <w:ilvl w:val="0"/>
          <w:numId w:val="17"/>
        </w:numPr>
      </w:pPr>
      <w:r w:rsidRPr="0077421F">
        <w:t>Выберите пункт меню - </w:t>
      </w:r>
      <w:proofErr w:type="spellStart"/>
      <w:r w:rsidRPr="0077421F">
        <w:rPr>
          <w:b/>
          <w:bCs/>
        </w:rPr>
        <w:t>Scan</w:t>
      </w:r>
      <w:proofErr w:type="spellEnd"/>
      <w:r w:rsidRPr="0077421F">
        <w:rPr>
          <w:b/>
          <w:bCs/>
        </w:rPr>
        <w:t xml:space="preserve"> Foreign Configuration</w:t>
      </w:r>
      <w:r w:rsidRPr="0077421F">
        <w:t> (Сканирование инородной конфигурации)</w:t>
      </w:r>
    </w:p>
    <w:p w14:paraId="7AF36D66" w14:textId="77777777" w:rsidR="0077421F" w:rsidRPr="0077421F" w:rsidRDefault="0077421F" w:rsidP="0077421F">
      <w:pPr>
        <w:numPr>
          <w:ilvl w:val="0"/>
          <w:numId w:val="17"/>
        </w:numPr>
      </w:pPr>
      <w:r w:rsidRPr="0077421F">
        <w:t xml:space="preserve">Далее в открывшемся окне выберите пункт - </w:t>
      </w:r>
      <w:proofErr w:type="spellStart"/>
      <w:r w:rsidRPr="0077421F">
        <w:t>Import</w:t>
      </w:r>
      <w:proofErr w:type="spellEnd"/>
      <w:r w:rsidRPr="0077421F">
        <w:t>. </w:t>
      </w:r>
    </w:p>
    <w:p w14:paraId="67B8E913" w14:textId="77777777" w:rsidR="0077421F" w:rsidRPr="0077421F" w:rsidRDefault="0077421F" w:rsidP="0077421F">
      <w:pPr>
        <w:numPr>
          <w:ilvl w:val="0"/>
          <w:numId w:val="17"/>
        </w:numPr>
      </w:pPr>
      <w:r w:rsidRPr="0077421F">
        <w:t xml:space="preserve">Далее в открывшемся окне выберите пункт - </w:t>
      </w:r>
      <w:proofErr w:type="spellStart"/>
      <w:r w:rsidRPr="0077421F">
        <w:t>Accept</w:t>
      </w:r>
      <w:proofErr w:type="spellEnd"/>
      <w:r w:rsidRPr="0077421F">
        <w:t>. </w:t>
      </w:r>
    </w:p>
    <w:p w14:paraId="7E255B54" w14:textId="436478C3" w:rsidR="0077421F" w:rsidRPr="0077421F" w:rsidRDefault="0077421F" w:rsidP="0077421F">
      <w:pPr>
        <w:numPr>
          <w:ilvl w:val="0"/>
          <w:numId w:val="18"/>
        </w:numPr>
      </w:pPr>
      <w:r w:rsidRPr="0077421F">
        <w:t xml:space="preserve">Далее в открывшемся окне выберите пункт - Yes и далее - </w:t>
      </w:r>
      <w:proofErr w:type="spellStart"/>
      <w:r w:rsidRPr="0077421F">
        <w:t>Ok</w:t>
      </w:r>
      <w:proofErr w:type="spellEnd"/>
      <w:r w:rsidRPr="0077421F">
        <w:t>. </w:t>
      </w:r>
    </w:p>
    <w:p w14:paraId="7A2D948E" w14:textId="77777777" w:rsidR="0077421F" w:rsidRPr="0077421F" w:rsidRDefault="0077421F" w:rsidP="0077421F">
      <w:r w:rsidRPr="0077421F">
        <w:pict w14:anchorId="1C89E540">
          <v:rect id="_x0000_i1306" style="width:0;height:1.5pt" o:hralign="center" o:hrstd="t" o:hr="t" fillcolor="#a0a0a0" stroked="f"/>
        </w:pict>
      </w:r>
    </w:p>
    <w:p w14:paraId="41A91348" w14:textId="77777777" w:rsidR="0077421F" w:rsidRPr="0077421F" w:rsidRDefault="0077421F" w:rsidP="0077421F">
      <w:r w:rsidRPr="0077421F">
        <w:t xml:space="preserve">После этого проблемный диск будет возвращен в состав RAID </w:t>
      </w:r>
      <w:proofErr w:type="gramStart"/>
      <w:r w:rsidRPr="0077421F">
        <w:t>массива</w:t>
      </w:r>
      <w:proofErr w:type="gramEnd"/>
      <w:r w:rsidRPr="0077421F">
        <w:t xml:space="preserve"> и вы сможете продолжить с ним работу. </w:t>
      </w:r>
    </w:p>
    <w:p w14:paraId="0E558933" w14:textId="77777777" w:rsidR="0077421F" w:rsidRPr="0077421F" w:rsidRDefault="0077421F" w:rsidP="0077421F">
      <w:r w:rsidRPr="0077421F">
        <w:t xml:space="preserve">Также рекомендуется после этого пронаблюдать за работой диска. Если он повторно будет "вываливаться" из </w:t>
      </w:r>
      <w:proofErr w:type="spellStart"/>
      <w:r w:rsidRPr="0077421F">
        <w:t>сосотава</w:t>
      </w:r>
      <w:proofErr w:type="spellEnd"/>
      <w:r w:rsidRPr="0077421F">
        <w:t xml:space="preserve"> массива, то это уже повод обратиться в наш СЦ для более детальной диагностики проблемы. </w:t>
      </w:r>
    </w:p>
    <w:p w14:paraId="027D2D6B" w14:textId="77777777" w:rsidR="0077421F" w:rsidRPr="0077421F" w:rsidRDefault="0077421F" w:rsidP="0077421F">
      <w:proofErr w:type="gramStart"/>
      <w:r w:rsidRPr="0077421F">
        <w:t>Возможно</w:t>
      </w:r>
      <w:proofErr w:type="gramEnd"/>
      <w:r w:rsidRPr="0077421F">
        <w:t xml:space="preserve"> диск уже требует замены. </w:t>
      </w:r>
    </w:p>
    <w:p w14:paraId="174404B7" w14:textId="77777777" w:rsidR="0077421F" w:rsidRPr="0077421F" w:rsidRDefault="0077421F" w:rsidP="0077421F"/>
    <w:p w14:paraId="2775A5B8" w14:textId="77777777" w:rsidR="0077421F" w:rsidRPr="0077421F" w:rsidRDefault="0077421F" w:rsidP="0077421F">
      <w:r w:rsidRPr="0077421F">
        <w:pict w14:anchorId="712C90F7">
          <v:rect id="_x0000_i1307" style="width:0;height:1.5pt" o:hralign="center" o:hrstd="t" o:hr="t" fillcolor="#a0a0a0" stroked="f"/>
        </w:pict>
      </w:r>
    </w:p>
    <w:p w14:paraId="67634807" w14:textId="77777777" w:rsidR="0077421F" w:rsidRPr="0077421F" w:rsidRDefault="0077421F" w:rsidP="0077421F">
      <w:r w:rsidRPr="0077421F">
        <w:t>Звуковые сигналы подает материнская плата</w:t>
      </w:r>
    </w:p>
    <w:p w14:paraId="66CF199F" w14:textId="77777777" w:rsidR="0077421F" w:rsidRPr="0077421F" w:rsidRDefault="0077421F" w:rsidP="0077421F">
      <w:r w:rsidRPr="0077421F">
        <w:t>Если материнская плата подает звуковые сигналы при включении, то следует обратить внимание на их количество, руководствуясь таблицей ниже: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430"/>
        <w:gridCol w:w="4374"/>
      </w:tblGrid>
      <w:tr w:rsidR="0077421F" w:rsidRPr="0077421F" w14:paraId="6DA6AC0D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16C3E0" w14:textId="77777777" w:rsidR="0077421F" w:rsidRPr="0077421F" w:rsidRDefault="0077421F" w:rsidP="0077421F">
            <w:r w:rsidRPr="0077421F">
              <w:rPr>
                <w:b/>
                <w:bCs/>
              </w:rPr>
              <w:t>Звуковой сигнал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653D6C" w14:textId="77777777" w:rsidR="0077421F" w:rsidRPr="0077421F" w:rsidRDefault="0077421F" w:rsidP="0077421F">
            <w:r w:rsidRPr="0077421F">
              <w:rPr>
                <w:b/>
                <w:bCs/>
              </w:rPr>
              <w:t>Тип ошибки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F211ED" w14:textId="77777777" w:rsidR="0077421F" w:rsidRPr="0077421F" w:rsidRDefault="0077421F" w:rsidP="0077421F">
            <w:r w:rsidRPr="0077421F">
              <w:rPr>
                <w:b/>
                <w:bCs/>
              </w:rPr>
              <w:t>Описание ошибки</w:t>
            </w:r>
          </w:p>
        </w:tc>
      </w:tr>
      <w:tr w:rsidR="0077421F" w:rsidRPr="0077421F" w14:paraId="6078DFD3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2371C6" w14:textId="77777777" w:rsidR="0077421F" w:rsidRPr="0077421F" w:rsidRDefault="0077421F" w:rsidP="0077421F">
            <w:r w:rsidRPr="0077421F">
              <w:lastRenderedPageBreak/>
              <w:t>1 короткий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086EF" w14:textId="77777777" w:rsidR="0077421F" w:rsidRPr="0077421F" w:rsidRDefault="0077421F" w:rsidP="0077421F">
            <w:r w:rsidRPr="0077421F">
              <w:t>Ошибка регенерации памяти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535AB" w14:textId="77777777" w:rsidR="0077421F" w:rsidRPr="0077421F" w:rsidRDefault="0077421F" w:rsidP="0077421F">
            <w:r w:rsidRPr="0077421F">
              <w:t>Возможно, неисправен программируемый таймер прерываний или программируемый контроллер прерываний</w:t>
            </w:r>
          </w:p>
        </w:tc>
      </w:tr>
      <w:tr w:rsidR="0077421F" w:rsidRPr="0077421F" w14:paraId="2048255C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F817D" w14:textId="77777777" w:rsidR="0077421F" w:rsidRPr="0077421F" w:rsidRDefault="0077421F" w:rsidP="0077421F">
            <w:r w:rsidRPr="0077421F">
              <w:t>2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875819" w14:textId="77777777" w:rsidR="0077421F" w:rsidRPr="0077421F" w:rsidRDefault="0077421F" w:rsidP="0077421F">
            <w:r w:rsidRPr="0077421F">
              <w:t>Ошибка четности памяти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4BA00E" w14:textId="77777777" w:rsidR="0077421F" w:rsidRPr="0077421F" w:rsidRDefault="0077421F" w:rsidP="0077421F">
            <w:r w:rsidRPr="0077421F">
              <w:t>Ошибка четности памяти в первых 64K. Возможно неисправна микросхема памяти</w:t>
            </w:r>
          </w:p>
        </w:tc>
      </w:tr>
      <w:tr w:rsidR="0077421F" w:rsidRPr="0077421F" w14:paraId="68C46229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CE0009" w14:textId="77777777" w:rsidR="0077421F" w:rsidRPr="0077421F" w:rsidRDefault="0077421F" w:rsidP="0077421F">
            <w:r w:rsidRPr="0077421F">
              <w:t>2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E402EF" w14:textId="77777777" w:rsidR="0077421F" w:rsidRPr="0077421F" w:rsidRDefault="0077421F" w:rsidP="0077421F">
            <w:r w:rsidRPr="0077421F">
              <w:t>Ошибка процедуры POST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513E01" w14:textId="77777777" w:rsidR="0077421F" w:rsidRPr="0077421F" w:rsidRDefault="0077421F" w:rsidP="0077421F">
            <w:r w:rsidRPr="0077421F">
              <w:t>Не прошла одна из проверок оборудования</w:t>
            </w:r>
          </w:p>
        </w:tc>
      </w:tr>
      <w:tr w:rsidR="0077421F" w:rsidRPr="0077421F" w14:paraId="071022AB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6A8C4" w14:textId="77777777" w:rsidR="0077421F" w:rsidRPr="0077421F" w:rsidRDefault="0077421F" w:rsidP="0077421F">
            <w:r w:rsidRPr="0077421F">
              <w:t>3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55A4C" w14:textId="77777777" w:rsidR="0077421F" w:rsidRPr="0077421F" w:rsidRDefault="0077421F" w:rsidP="0077421F">
            <w:r w:rsidRPr="0077421F">
              <w:t>Ошибка первых 64К памяти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5C916" w14:textId="77777777" w:rsidR="0077421F" w:rsidRPr="0077421F" w:rsidRDefault="0077421F" w:rsidP="0077421F">
            <w:r w:rsidRPr="0077421F">
              <w:t>Ошибка памяти в первых 64K. Возможно неисправна микросхема памяти</w:t>
            </w:r>
          </w:p>
        </w:tc>
      </w:tr>
      <w:tr w:rsidR="0077421F" w:rsidRPr="0077421F" w14:paraId="50674672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0EAD27" w14:textId="77777777" w:rsidR="0077421F" w:rsidRPr="0077421F" w:rsidRDefault="0077421F" w:rsidP="0077421F">
            <w:r w:rsidRPr="0077421F">
              <w:t>4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55907" w14:textId="77777777" w:rsidR="0077421F" w:rsidRPr="0077421F" w:rsidRDefault="0077421F" w:rsidP="0077421F">
            <w:r w:rsidRPr="0077421F">
              <w:t>Ошибка системного таймера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553A8" w14:textId="77777777" w:rsidR="0077421F" w:rsidRPr="0077421F" w:rsidRDefault="0077421F" w:rsidP="0077421F">
            <w:r w:rsidRPr="0077421F">
              <w:t>Неисправность системного таймера или первого банка памяти</w:t>
            </w:r>
          </w:p>
        </w:tc>
      </w:tr>
      <w:tr w:rsidR="0077421F" w:rsidRPr="0077421F" w14:paraId="5CC5BBFE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066B57" w14:textId="77777777" w:rsidR="0077421F" w:rsidRPr="0077421F" w:rsidRDefault="0077421F" w:rsidP="0077421F">
            <w:r w:rsidRPr="0077421F">
              <w:t>5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0BFFA" w14:textId="77777777" w:rsidR="0077421F" w:rsidRPr="0077421F" w:rsidRDefault="0077421F" w:rsidP="0077421F">
            <w:r w:rsidRPr="0077421F">
              <w:t>Ошибка процессора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E1855A" w14:textId="77777777" w:rsidR="0077421F" w:rsidRPr="0077421F" w:rsidRDefault="0077421F" w:rsidP="0077421F">
            <w:r w:rsidRPr="0077421F">
              <w:t>Неисправность процессора</w:t>
            </w:r>
          </w:p>
        </w:tc>
      </w:tr>
      <w:tr w:rsidR="0077421F" w:rsidRPr="0077421F" w14:paraId="7B105EBB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C9D837" w14:textId="77777777" w:rsidR="0077421F" w:rsidRPr="0077421F" w:rsidRDefault="0077421F" w:rsidP="0077421F">
            <w:r w:rsidRPr="0077421F">
              <w:t>6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7880C2" w14:textId="77777777" w:rsidR="0077421F" w:rsidRPr="0077421F" w:rsidRDefault="0077421F" w:rsidP="0077421F">
            <w:r w:rsidRPr="0077421F">
              <w:t>Ошибка линии управления A20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076F5" w14:textId="77777777" w:rsidR="0077421F" w:rsidRPr="0077421F" w:rsidRDefault="0077421F" w:rsidP="0077421F">
            <w:r w:rsidRPr="0077421F">
              <w:t>Неисправность микросхемы контроллера клавиатуры, которая не позволяет переключить процессор в защищенный режим. Замените клавиатурный контроллер</w:t>
            </w:r>
          </w:p>
        </w:tc>
      </w:tr>
      <w:tr w:rsidR="0077421F" w:rsidRPr="0077421F" w14:paraId="19893E9A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0F21F2" w14:textId="77777777" w:rsidR="0077421F" w:rsidRPr="0077421F" w:rsidRDefault="0077421F" w:rsidP="0077421F">
            <w:r w:rsidRPr="0077421F">
              <w:t>7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61E0C" w14:textId="77777777" w:rsidR="0077421F" w:rsidRPr="0077421F" w:rsidRDefault="0077421F" w:rsidP="0077421F">
            <w:r w:rsidRPr="0077421F">
              <w:t>Ошибка виртуального режима процессора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0BAA18" w14:textId="77777777" w:rsidR="0077421F" w:rsidRPr="0077421F" w:rsidRDefault="0077421F" w:rsidP="0077421F">
            <w:r w:rsidRPr="0077421F">
              <w:t>Неисправность в процессоре или в системной плате</w:t>
            </w:r>
          </w:p>
        </w:tc>
      </w:tr>
      <w:tr w:rsidR="0077421F" w:rsidRPr="0077421F" w14:paraId="670E7BE3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33524B" w14:textId="77777777" w:rsidR="0077421F" w:rsidRPr="0077421F" w:rsidRDefault="0077421F" w:rsidP="0077421F">
            <w:r w:rsidRPr="0077421F">
              <w:t>8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E8D17F" w14:textId="77777777" w:rsidR="0077421F" w:rsidRPr="0077421F" w:rsidRDefault="0077421F" w:rsidP="0077421F">
            <w:r w:rsidRPr="0077421F">
              <w:t>Ошибка чтения/записи видеопамяти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B9F590" w14:textId="77777777" w:rsidR="0077421F" w:rsidRPr="0077421F" w:rsidRDefault="0077421F" w:rsidP="0077421F">
            <w:r w:rsidRPr="0077421F">
              <w:t>Отсутствует или неисправен видеоадаптер</w:t>
            </w:r>
          </w:p>
        </w:tc>
      </w:tr>
      <w:tr w:rsidR="0077421F" w:rsidRPr="0077421F" w14:paraId="1904C345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B3A6DB" w14:textId="77777777" w:rsidR="0077421F" w:rsidRPr="0077421F" w:rsidRDefault="0077421F" w:rsidP="0077421F">
            <w:r w:rsidRPr="0077421F">
              <w:t>9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4EEE8" w14:textId="77777777" w:rsidR="0077421F" w:rsidRPr="0077421F" w:rsidRDefault="0077421F" w:rsidP="0077421F">
            <w:r w:rsidRPr="0077421F">
              <w:t>Несовпадение контрольной суммы ПЗУ BIOS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1E21D5" w14:textId="77777777" w:rsidR="0077421F" w:rsidRPr="0077421F" w:rsidRDefault="0077421F" w:rsidP="0077421F">
            <w:r w:rsidRPr="0077421F">
              <w:t>Возможно, неисправна и должна быть заменена микросхема ПЗУ BIOS</w:t>
            </w:r>
          </w:p>
        </w:tc>
      </w:tr>
      <w:tr w:rsidR="0077421F" w:rsidRPr="0077421F" w14:paraId="77272D94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C3EE34" w14:textId="77777777" w:rsidR="0077421F" w:rsidRPr="0077421F" w:rsidRDefault="0077421F" w:rsidP="0077421F">
            <w:r w:rsidRPr="0077421F">
              <w:t>10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62D51" w14:textId="77777777" w:rsidR="0077421F" w:rsidRPr="0077421F" w:rsidRDefault="0077421F" w:rsidP="0077421F">
            <w:r w:rsidRPr="0077421F">
              <w:t>Ошибка чтения/записи регистра управления питанием в энергонезависимой памяти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52988" w14:textId="77777777" w:rsidR="0077421F" w:rsidRPr="0077421F" w:rsidRDefault="0077421F" w:rsidP="0077421F">
            <w:r w:rsidRPr="0077421F">
              <w:t>Неисправность цепей управления питанием</w:t>
            </w:r>
          </w:p>
        </w:tc>
      </w:tr>
      <w:tr w:rsidR="0077421F" w:rsidRPr="0077421F" w14:paraId="420774E8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0C8B9D" w14:textId="77777777" w:rsidR="0077421F" w:rsidRPr="0077421F" w:rsidRDefault="0077421F" w:rsidP="0077421F">
            <w:r w:rsidRPr="0077421F">
              <w:lastRenderedPageBreak/>
              <w:t>11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54E1D3" w14:textId="77777777" w:rsidR="0077421F" w:rsidRPr="0077421F" w:rsidRDefault="0077421F" w:rsidP="0077421F">
            <w:r w:rsidRPr="0077421F">
              <w:t>Ошибка кэша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6822AE" w14:textId="77777777" w:rsidR="0077421F" w:rsidRPr="0077421F" w:rsidRDefault="0077421F" w:rsidP="0077421F">
            <w:r w:rsidRPr="0077421F">
              <w:t>Неисправен кэш второго уровня</w:t>
            </w:r>
          </w:p>
        </w:tc>
      </w:tr>
      <w:tr w:rsidR="0077421F" w:rsidRPr="0077421F" w14:paraId="71CAB969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CC053" w14:textId="77777777" w:rsidR="0077421F" w:rsidRPr="0077421F" w:rsidRDefault="0077421F" w:rsidP="0077421F">
            <w:r w:rsidRPr="0077421F">
              <w:t>1 длинный, 2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AF409" w14:textId="77777777" w:rsidR="0077421F" w:rsidRPr="0077421F" w:rsidRDefault="0077421F" w:rsidP="0077421F">
            <w:r w:rsidRPr="0077421F">
              <w:t>Ошибка видеосистемы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40ECD6" w14:textId="77777777" w:rsidR="0077421F" w:rsidRPr="0077421F" w:rsidRDefault="0077421F" w:rsidP="0077421F">
            <w:r w:rsidRPr="0077421F">
              <w:t>Обнаружена ошибка в ПЗУ видео-BIOS или ошибка гашения обратного хода строчной развертки</w:t>
            </w:r>
          </w:p>
        </w:tc>
      </w:tr>
      <w:tr w:rsidR="0077421F" w:rsidRPr="0077421F" w14:paraId="6EDC4C29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7F206" w14:textId="77777777" w:rsidR="0077421F" w:rsidRPr="0077421F" w:rsidRDefault="0077421F" w:rsidP="0077421F">
            <w:r w:rsidRPr="0077421F">
              <w:t>1 длинный, 3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4C93D7" w14:textId="77777777" w:rsidR="0077421F" w:rsidRPr="0077421F" w:rsidRDefault="0077421F" w:rsidP="0077421F">
            <w:r w:rsidRPr="0077421F">
              <w:t>Ошибка при проверке памяти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079C6" w14:textId="77777777" w:rsidR="0077421F" w:rsidRPr="0077421F" w:rsidRDefault="0077421F" w:rsidP="0077421F">
            <w:r w:rsidRPr="0077421F">
              <w:t>Обнаружена ошибка в памяти выше 64К</w:t>
            </w:r>
          </w:p>
        </w:tc>
      </w:tr>
      <w:tr w:rsidR="0077421F" w:rsidRPr="0077421F" w14:paraId="700E8503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2B9AF" w14:textId="77777777" w:rsidR="0077421F" w:rsidRPr="0077421F" w:rsidRDefault="0077421F" w:rsidP="0077421F">
            <w:r w:rsidRPr="0077421F">
              <w:t>1 длинный, 8 коротких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7A1A8F" w14:textId="77777777" w:rsidR="0077421F" w:rsidRPr="0077421F" w:rsidRDefault="0077421F" w:rsidP="0077421F">
            <w:r w:rsidRPr="0077421F">
              <w:t>Ошибка при проверке дисплейного адаптера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59AB54" w14:textId="77777777" w:rsidR="0077421F" w:rsidRPr="0077421F" w:rsidRDefault="0077421F" w:rsidP="0077421F">
            <w:r w:rsidRPr="0077421F">
              <w:t>Отсутствует или неисправен видеоадаптер</w:t>
            </w:r>
          </w:p>
        </w:tc>
      </w:tr>
      <w:tr w:rsidR="0077421F" w:rsidRPr="0077421F" w14:paraId="0613BBF2" w14:textId="77777777" w:rsidTr="007742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11B993" w14:textId="77777777" w:rsidR="0077421F" w:rsidRPr="0077421F" w:rsidRDefault="0077421F" w:rsidP="0077421F">
            <w:r w:rsidRPr="0077421F">
              <w:t>1 длинный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093569" w14:textId="77777777" w:rsidR="0077421F" w:rsidRPr="0077421F" w:rsidRDefault="0077421F" w:rsidP="0077421F">
            <w:r w:rsidRPr="0077421F">
              <w:t>Все проверки прошли нормально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2E479" w14:textId="77777777" w:rsidR="0077421F" w:rsidRPr="0077421F" w:rsidRDefault="0077421F" w:rsidP="0077421F">
            <w:r w:rsidRPr="0077421F">
              <w:t>Компьютер готов к загрузке операционной системы</w:t>
            </w:r>
          </w:p>
        </w:tc>
      </w:tr>
    </w:tbl>
    <w:p w14:paraId="3E1DD90E" w14:textId="77777777" w:rsidR="0077421F" w:rsidRPr="0077421F" w:rsidRDefault="0077421F" w:rsidP="0077421F">
      <w:r w:rsidRPr="0077421F">
        <w:t>Исходя из полученной предварительной информации по звуковым сигналам материнской платы, можно предварительно выявить сбойный модуль. </w:t>
      </w:r>
    </w:p>
    <w:p w14:paraId="1A1CB306" w14:textId="77777777" w:rsidR="0077421F" w:rsidRPr="0077421F" w:rsidRDefault="0077421F" w:rsidP="0077421F">
      <w:r w:rsidRPr="0077421F">
        <w:t xml:space="preserve">Также на материнских платах </w:t>
      </w:r>
      <w:proofErr w:type="spellStart"/>
      <w:r w:rsidRPr="0077421F">
        <w:t>Supermicro</w:t>
      </w:r>
      <w:proofErr w:type="spellEnd"/>
      <w:r w:rsidRPr="0077421F">
        <w:t xml:space="preserve">, предварительную диагностику можно выполнить с помощью утилиты Super Doctor 5, - </w:t>
      </w:r>
      <w:proofErr w:type="gramStart"/>
      <w:r w:rsidRPr="0077421F">
        <w:t>при условии что</w:t>
      </w:r>
      <w:proofErr w:type="gramEnd"/>
      <w:r w:rsidRPr="0077421F">
        <w:t xml:space="preserve"> ОС на сервере загружается нормально. </w:t>
      </w:r>
    </w:p>
    <w:p w14:paraId="5A0CA4DA" w14:textId="77777777" w:rsidR="0077421F" w:rsidRPr="0077421F" w:rsidRDefault="0077421F" w:rsidP="0077421F">
      <w:r w:rsidRPr="0077421F">
        <w:t>Нет изображения на мониторе через VGA выход с сервера IPDROM - или наоборот работает только VGA из всех видеовыходов</w:t>
      </w:r>
    </w:p>
    <w:p w14:paraId="321D1776" w14:textId="77777777" w:rsidR="0077421F" w:rsidRPr="0077421F" w:rsidRDefault="0077421F" w:rsidP="0077421F">
      <w:r w:rsidRPr="0077421F">
        <w:t>Такое может происходить по причине того, что в сервере используется две видеокарты. </w:t>
      </w:r>
    </w:p>
    <w:p w14:paraId="2119E2A9" w14:textId="77777777" w:rsidR="0077421F" w:rsidRPr="0077421F" w:rsidRDefault="0077421F" w:rsidP="0077421F">
      <w:r w:rsidRPr="0077421F">
        <w:t xml:space="preserve">По умолчанию сервер может быть настроен на вывод изображения с видеокарты Intel UHD Graphics которая интегрирована в процессор. Она выводит изображение только на цифровые видеовыходы сервера. (HDMI, DVI-I, </w:t>
      </w:r>
      <w:proofErr w:type="spellStart"/>
      <w:r w:rsidRPr="0077421F">
        <w:t>DisplayPort</w:t>
      </w:r>
      <w:proofErr w:type="spellEnd"/>
      <w:r w:rsidRPr="0077421F">
        <w:t>.)</w:t>
      </w:r>
    </w:p>
    <w:p w14:paraId="79192A3C" w14:textId="77777777" w:rsidR="0077421F" w:rsidRPr="0077421F" w:rsidRDefault="0077421F" w:rsidP="0077421F">
      <w:r w:rsidRPr="0077421F">
        <w:t>Также может быть установлена дискретная видеокарта с различными видеовыходами.</w:t>
      </w:r>
    </w:p>
    <w:p w14:paraId="55762C84" w14:textId="77777777" w:rsidR="0077421F" w:rsidRPr="0077421F" w:rsidRDefault="0077421F" w:rsidP="0077421F">
      <w:r w:rsidRPr="0077421F">
        <w:t xml:space="preserve">За аналоговый порт VGA на материнской плате отвечает видеокарта - </w:t>
      </w:r>
      <w:proofErr w:type="spellStart"/>
      <w:r w:rsidRPr="0077421F">
        <w:t>Aspeed</w:t>
      </w:r>
      <w:proofErr w:type="spellEnd"/>
      <w:r w:rsidRPr="0077421F">
        <w:t xml:space="preserve"> Graphics интегрированная в мат плату. (Актуально только </w:t>
      </w:r>
      <w:proofErr w:type="gramStart"/>
      <w:r w:rsidRPr="0077421F">
        <w:t>для мат</w:t>
      </w:r>
      <w:proofErr w:type="gramEnd"/>
      <w:r w:rsidRPr="0077421F">
        <w:t xml:space="preserve"> плат - </w:t>
      </w:r>
      <w:proofErr w:type="spellStart"/>
      <w:r w:rsidRPr="0077421F">
        <w:t>Supermicro</w:t>
      </w:r>
      <w:proofErr w:type="spellEnd"/>
      <w:r w:rsidRPr="0077421F">
        <w:t>)</w:t>
      </w:r>
    </w:p>
    <w:p w14:paraId="3196B35F" w14:textId="77777777" w:rsidR="0077421F" w:rsidRPr="0077421F" w:rsidRDefault="0077421F" w:rsidP="0077421F">
      <w:r w:rsidRPr="0077421F">
        <w:rPr>
          <w:b/>
          <w:bCs/>
        </w:rPr>
        <w:t>Одновременно две видеокарты работать не могут! Пользователю придется выбрать что-то одно. </w:t>
      </w:r>
    </w:p>
    <w:p w14:paraId="7D6C212B" w14:textId="77777777" w:rsidR="0077421F" w:rsidRPr="0077421F" w:rsidRDefault="0077421F" w:rsidP="0077421F">
      <w:r w:rsidRPr="0077421F">
        <w:t xml:space="preserve">Переключение видеокарт на материнских платах </w:t>
      </w:r>
      <w:proofErr w:type="spellStart"/>
      <w:r w:rsidRPr="0077421F">
        <w:t>Supermicro</w:t>
      </w:r>
      <w:proofErr w:type="spellEnd"/>
    </w:p>
    <w:p w14:paraId="384170C6" w14:textId="77777777" w:rsidR="0077421F" w:rsidRPr="0077421F" w:rsidRDefault="0077421F" w:rsidP="0077421F">
      <w:r w:rsidRPr="0077421F">
        <w:t xml:space="preserve">Для того чтобы переключить активную видеокарту на мат платах </w:t>
      </w:r>
      <w:proofErr w:type="spellStart"/>
      <w:r w:rsidRPr="0077421F">
        <w:t>Supermicro</w:t>
      </w:r>
      <w:proofErr w:type="spellEnd"/>
      <w:r w:rsidRPr="0077421F">
        <w:t xml:space="preserve"> выполните следующие действия: </w:t>
      </w:r>
    </w:p>
    <w:p w14:paraId="41902309" w14:textId="77777777" w:rsidR="0077421F" w:rsidRPr="0077421F" w:rsidRDefault="0077421F" w:rsidP="0077421F">
      <w:pPr>
        <w:numPr>
          <w:ilvl w:val="0"/>
          <w:numId w:val="19"/>
        </w:numPr>
      </w:pPr>
      <w:r w:rsidRPr="0077421F">
        <w:lastRenderedPageBreak/>
        <w:t>Выключите сервер IPDROM. </w:t>
      </w:r>
    </w:p>
    <w:p w14:paraId="519CF892" w14:textId="77777777" w:rsidR="0077421F" w:rsidRPr="0077421F" w:rsidRDefault="0077421F" w:rsidP="0077421F">
      <w:pPr>
        <w:numPr>
          <w:ilvl w:val="0"/>
          <w:numId w:val="19"/>
        </w:numPr>
      </w:pPr>
      <w:r w:rsidRPr="0077421F">
        <w:t>На материнской плате найдите перемычку - </w:t>
      </w:r>
      <w:r w:rsidRPr="0077421F">
        <w:rPr>
          <w:b/>
          <w:bCs/>
        </w:rPr>
        <w:t>JPG1</w:t>
      </w:r>
      <w:r w:rsidRPr="0077421F">
        <w:t> </w:t>
      </w:r>
    </w:p>
    <w:p w14:paraId="0DF8CCE3" w14:textId="77777777" w:rsidR="0077421F" w:rsidRPr="0077421F" w:rsidRDefault="0077421F" w:rsidP="0077421F">
      <w:pPr>
        <w:numPr>
          <w:ilvl w:val="0"/>
          <w:numId w:val="19"/>
        </w:numPr>
      </w:pPr>
      <w:r w:rsidRPr="0077421F">
        <w:t>В зависимости от ее положения выбирается активная видеокарта. </w:t>
      </w:r>
    </w:p>
    <w:p w14:paraId="1CD8DDC2" w14:textId="5B491070" w:rsidR="0077421F" w:rsidRPr="0077421F" w:rsidRDefault="0077421F" w:rsidP="0077421F">
      <w:pPr>
        <w:numPr>
          <w:ilvl w:val="0"/>
          <w:numId w:val="19"/>
        </w:numPr>
      </w:pPr>
      <w:r w:rsidRPr="0077421F">
        <w:rPr>
          <w:b/>
          <w:bCs/>
        </w:rPr>
        <w:t xml:space="preserve">Положение - </w:t>
      </w:r>
      <w:proofErr w:type="gramStart"/>
      <w:r w:rsidRPr="0077421F">
        <w:rPr>
          <w:b/>
          <w:bCs/>
        </w:rPr>
        <w:t>1-2</w:t>
      </w:r>
      <w:proofErr w:type="gramEnd"/>
      <w:r w:rsidRPr="0077421F">
        <w:rPr>
          <w:b/>
          <w:bCs/>
        </w:rPr>
        <w:t xml:space="preserve"> (</w:t>
      </w:r>
      <w:r w:rsidRPr="0077421F">
        <w:rPr>
          <w:b/>
          <w:bCs/>
        </w:rPr>
        <mc:AlternateContent>
          <mc:Choice Requires="wps">
            <w:drawing>
              <wp:inline distT="0" distB="0" distL="0" distR="0" wp14:anchorId="55C24B94" wp14:editId="142E9CFB">
                <wp:extent cx="304800" cy="304800"/>
                <wp:effectExtent l="0" t="0" r="0" b="0"/>
                <wp:docPr id="1880040240" name="Прямоугольник 46" descr="(плюс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DDC97" id="Прямоугольник 46" o:spid="_x0000_s1026" alt="(плюс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7421F">
        <w:rPr>
          <w:b/>
          <w:bCs/>
        </w:rPr>
        <w:t>Включено)</w:t>
      </w:r>
      <w:r w:rsidRPr="0077421F">
        <w:t xml:space="preserve"> - Включена встроенная в мат плату видеокарта </w:t>
      </w:r>
      <w:proofErr w:type="spellStart"/>
      <w:r w:rsidRPr="0077421F">
        <w:t>Aspeed</w:t>
      </w:r>
      <w:proofErr w:type="spellEnd"/>
      <w:r w:rsidRPr="0077421F">
        <w:t> </w:t>
      </w:r>
    </w:p>
    <w:p w14:paraId="46C02548" w14:textId="3EC5DB4A" w:rsidR="0077421F" w:rsidRPr="0077421F" w:rsidRDefault="0077421F" w:rsidP="0077421F">
      <w:pPr>
        <w:numPr>
          <w:ilvl w:val="0"/>
          <w:numId w:val="19"/>
        </w:numPr>
      </w:pPr>
      <w:r w:rsidRPr="0077421F">
        <w:rPr>
          <w:b/>
          <w:bCs/>
        </w:rPr>
        <w:t xml:space="preserve">Положение - </w:t>
      </w:r>
      <w:proofErr w:type="gramStart"/>
      <w:r w:rsidRPr="0077421F">
        <w:rPr>
          <w:b/>
          <w:bCs/>
        </w:rPr>
        <w:t>2-3</w:t>
      </w:r>
      <w:proofErr w:type="gramEnd"/>
      <w:r w:rsidRPr="0077421F">
        <w:rPr>
          <w:b/>
          <w:bCs/>
        </w:rPr>
        <w:t xml:space="preserve"> (</w:t>
      </w:r>
      <w:r w:rsidRPr="0077421F">
        <w:rPr>
          <w:b/>
          <w:bCs/>
        </w:rPr>
        <mc:AlternateContent>
          <mc:Choice Requires="wps">
            <w:drawing>
              <wp:inline distT="0" distB="0" distL="0" distR="0" wp14:anchorId="19DA47F5" wp14:editId="0FDD7B0A">
                <wp:extent cx="304800" cy="304800"/>
                <wp:effectExtent l="0" t="0" r="0" b="0"/>
                <wp:docPr id="671464051" name="Прямоугольник 45" descr="(минус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63C23" id="Прямоугольник 45" o:spid="_x0000_s1026" alt="(минус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7421F">
        <w:rPr>
          <w:b/>
          <w:bCs/>
        </w:rPr>
        <w:t>Выключено)</w:t>
      </w:r>
      <w:r w:rsidRPr="0077421F">
        <w:t> - Используется дискретная видеокарта или встроенная в ЦП </w:t>
      </w:r>
    </w:p>
    <w:p w14:paraId="546311C6" w14:textId="77777777" w:rsidR="0077421F" w:rsidRPr="0077421F" w:rsidRDefault="0077421F" w:rsidP="0077421F">
      <w:pPr>
        <w:numPr>
          <w:ilvl w:val="0"/>
          <w:numId w:val="19"/>
        </w:numPr>
      </w:pPr>
      <w:r w:rsidRPr="0077421F">
        <w:t>Переключите видеокарту в нужный вам режим. </w:t>
      </w:r>
    </w:p>
    <w:p w14:paraId="77ADB1DE" w14:textId="77777777" w:rsidR="0077421F" w:rsidRPr="0077421F" w:rsidRDefault="0077421F" w:rsidP="0077421F">
      <w:pPr>
        <w:numPr>
          <w:ilvl w:val="0"/>
          <w:numId w:val="19"/>
        </w:numPr>
      </w:pPr>
      <w:r w:rsidRPr="0077421F">
        <w:t>Подключите кабели монитора к видеовыходам мат платы в зависимости от выбранной видеокарты. </w:t>
      </w:r>
    </w:p>
    <w:p w14:paraId="21134FEF" w14:textId="77777777" w:rsidR="0077421F" w:rsidRDefault="0077421F"/>
    <w:sectPr w:rsidR="00774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09DC"/>
    <w:multiLevelType w:val="multilevel"/>
    <w:tmpl w:val="BD4A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D1EFD"/>
    <w:multiLevelType w:val="multilevel"/>
    <w:tmpl w:val="1664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276FB"/>
    <w:multiLevelType w:val="multilevel"/>
    <w:tmpl w:val="8B6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6C7A30"/>
    <w:multiLevelType w:val="multilevel"/>
    <w:tmpl w:val="AED6B8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E0E20"/>
    <w:multiLevelType w:val="multilevel"/>
    <w:tmpl w:val="3078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667B84"/>
    <w:multiLevelType w:val="multilevel"/>
    <w:tmpl w:val="958C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E06B4B"/>
    <w:multiLevelType w:val="multilevel"/>
    <w:tmpl w:val="B70C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B02795"/>
    <w:multiLevelType w:val="multilevel"/>
    <w:tmpl w:val="67242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B5E7D"/>
    <w:multiLevelType w:val="multilevel"/>
    <w:tmpl w:val="75C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4A6AE2"/>
    <w:multiLevelType w:val="multilevel"/>
    <w:tmpl w:val="6FB01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51D7E"/>
    <w:multiLevelType w:val="multilevel"/>
    <w:tmpl w:val="5AEE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B70B8C"/>
    <w:multiLevelType w:val="multilevel"/>
    <w:tmpl w:val="434C4D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53638"/>
    <w:multiLevelType w:val="multilevel"/>
    <w:tmpl w:val="719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0C514F"/>
    <w:multiLevelType w:val="multilevel"/>
    <w:tmpl w:val="1EB0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9F65C5"/>
    <w:multiLevelType w:val="multilevel"/>
    <w:tmpl w:val="08B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A92D22"/>
    <w:multiLevelType w:val="multilevel"/>
    <w:tmpl w:val="51E6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375721"/>
    <w:multiLevelType w:val="multilevel"/>
    <w:tmpl w:val="9B520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81C2F"/>
    <w:multiLevelType w:val="multilevel"/>
    <w:tmpl w:val="CA86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876331"/>
    <w:multiLevelType w:val="multilevel"/>
    <w:tmpl w:val="4FA83B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723063">
    <w:abstractNumId w:val="17"/>
  </w:num>
  <w:num w:numId="2" w16cid:durableId="1057642">
    <w:abstractNumId w:val="15"/>
  </w:num>
  <w:num w:numId="3" w16cid:durableId="1521821344">
    <w:abstractNumId w:val="10"/>
  </w:num>
  <w:num w:numId="4" w16cid:durableId="857815760">
    <w:abstractNumId w:val="9"/>
  </w:num>
  <w:num w:numId="5" w16cid:durableId="15271646">
    <w:abstractNumId w:val="16"/>
  </w:num>
  <w:num w:numId="6" w16cid:durableId="408505787">
    <w:abstractNumId w:val="7"/>
  </w:num>
  <w:num w:numId="7" w16cid:durableId="1062604399">
    <w:abstractNumId w:val="6"/>
  </w:num>
  <w:num w:numId="8" w16cid:durableId="306131474">
    <w:abstractNumId w:val="11"/>
  </w:num>
  <w:num w:numId="9" w16cid:durableId="767967205">
    <w:abstractNumId w:val="3"/>
  </w:num>
  <w:num w:numId="10" w16cid:durableId="1880895723">
    <w:abstractNumId w:val="18"/>
  </w:num>
  <w:num w:numId="11" w16cid:durableId="1058210754">
    <w:abstractNumId w:val="8"/>
  </w:num>
  <w:num w:numId="12" w16cid:durableId="53312453">
    <w:abstractNumId w:val="13"/>
  </w:num>
  <w:num w:numId="13" w16cid:durableId="1112826143">
    <w:abstractNumId w:val="1"/>
  </w:num>
  <w:num w:numId="14" w16cid:durableId="1142887138">
    <w:abstractNumId w:val="2"/>
  </w:num>
  <w:num w:numId="15" w16cid:durableId="1396590989">
    <w:abstractNumId w:val="4"/>
  </w:num>
  <w:num w:numId="16" w16cid:durableId="2050452893">
    <w:abstractNumId w:val="12"/>
  </w:num>
  <w:num w:numId="17" w16cid:durableId="1903367823">
    <w:abstractNumId w:val="14"/>
  </w:num>
  <w:num w:numId="18" w16cid:durableId="437137700">
    <w:abstractNumId w:val="5"/>
  </w:num>
  <w:num w:numId="19" w16cid:durableId="101950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1F"/>
    <w:rsid w:val="007737DE"/>
    <w:rsid w:val="0077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C6EC"/>
  <w15:chartTrackingRefBased/>
  <w15:docId w15:val="{86A4B5E4-3FCC-4AEB-9200-5AFB97F1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4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4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42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42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42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42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42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42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4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4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4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4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42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42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42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4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42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421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7421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4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16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2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0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2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755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47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77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4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53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91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00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27637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97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7669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08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9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444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91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8920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29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87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930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67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190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623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6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92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802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20377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45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74927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68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4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10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39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36811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TRX@IPDRO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2028</Words>
  <Characters>11566</Characters>
  <Application>Microsoft Office Word</Application>
  <DocSecurity>0</DocSecurity>
  <Lines>96</Lines>
  <Paragraphs>27</Paragraphs>
  <ScaleCrop>false</ScaleCrop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Goryaynov</dc:creator>
  <cp:keywords/>
  <dc:description/>
  <cp:lastModifiedBy>Ilya Goryaynov</cp:lastModifiedBy>
  <cp:revision>1</cp:revision>
  <dcterms:created xsi:type="dcterms:W3CDTF">2024-11-11T13:10:00Z</dcterms:created>
  <dcterms:modified xsi:type="dcterms:W3CDTF">2024-11-11T13:16:00Z</dcterms:modified>
</cp:coreProperties>
</file>